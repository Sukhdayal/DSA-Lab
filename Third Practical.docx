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C3F7" w14:textId="3476F635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Aim:</w:t>
      </w:r>
      <w:r>
        <w:t xml:space="preserve"> </w:t>
      </w:r>
      <w:r w:rsidRPr="006D4E7B">
        <w:t>To write a C program that inserts a new element at the end as well as at a given position in an array.</w:t>
      </w:r>
    </w:p>
    <w:p w14:paraId="352DB34C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Apparatus / Software Required:</w:t>
      </w:r>
    </w:p>
    <w:p w14:paraId="354438E9" w14:textId="77777777" w:rsidR="006D4E7B" w:rsidRPr="006D4E7B" w:rsidRDefault="006D4E7B" w:rsidP="006D4E7B">
      <w:pPr>
        <w:numPr>
          <w:ilvl w:val="0"/>
          <w:numId w:val="10"/>
        </w:numPr>
        <w:spacing w:after="0"/>
        <w:jc w:val="both"/>
      </w:pPr>
      <w:r w:rsidRPr="006D4E7B">
        <w:t>Computer System</w:t>
      </w:r>
    </w:p>
    <w:p w14:paraId="1548155E" w14:textId="77777777" w:rsidR="006D4E7B" w:rsidRPr="006D4E7B" w:rsidRDefault="006D4E7B" w:rsidP="006D4E7B">
      <w:pPr>
        <w:numPr>
          <w:ilvl w:val="0"/>
          <w:numId w:val="10"/>
        </w:numPr>
        <w:spacing w:after="0"/>
        <w:jc w:val="both"/>
      </w:pPr>
      <w:r w:rsidRPr="006D4E7B">
        <w:t>GCC Compiler / Turbo C</w:t>
      </w:r>
    </w:p>
    <w:p w14:paraId="09687F02" w14:textId="77777777" w:rsidR="006D4E7B" w:rsidRPr="006D4E7B" w:rsidRDefault="006D4E7B" w:rsidP="006D4E7B">
      <w:pPr>
        <w:numPr>
          <w:ilvl w:val="0"/>
          <w:numId w:val="10"/>
        </w:numPr>
        <w:spacing w:after="0"/>
        <w:jc w:val="both"/>
      </w:pPr>
      <w:r w:rsidRPr="006D4E7B">
        <w:t>Text Editor or IDE (</w:t>
      </w:r>
      <w:proofErr w:type="gramStart"/>
      <w:r w:rsidRPr="006D4E7B">
        <w:t>Code::</w:t>
      </w:r>
      <w:proofErr w:type="gramEnd"/>
      <w:r w:rsidRPr="006D4E7B">
        <w:t>Blocks, Dev-C++, VS Code, etc.)</w:t>
      </w:r>
    </w:p>
    <w:p w14:paraId="08DD2AA0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Theory:</w:t>
      </w:r>
      <w:r w:rsidRPr="006D4E7B">
        <w:br/>
        <w:t>In arrays, elements are stored in contiguous memory locations.</w:t>
      </w:r>
    </w:p>
    <w:p w14:paraId="27B8E6C3" w14:textId="77777777" w:rsidR="006D4E7B" w:rsidRPr="006D4E7B" w:rsidRDefault="006D4E7B" w:rsidP="006D4E7B">
      <w:pPr>
        <w:numPr>
          <w:ilvl w:val="0"/>
          <w:numId w:val="11"/>
        </w:numPr>
        <w:spacing w:after="0"/>
        <w:jc w:val="both"/>
      </w:pPr>
      <w:r w:rsidRPr="006D4E7B">
        <w:t xml:space="preserve">To insert an element at the </w:t>
      </w:r>
      <w:r w:rsidRPr="006D4E7B">
        <w:rPr>
          <w:b/>
          <w:bCs/>
        </w:rPr>
        <w:t>end</w:t>
      </w:r>
      <w:r w:rsidRPr="006D4E7B">
        <w:t>, simply place the new element after the last existing element.</w:t>
      </w:r>
    </w:p>
    <w:p w14:paraId="7B7987E0" w14:textId="77777777" w:rsidR="006D4E7B" w:rsidRPr="006D4E7B" w:rsidRDefault="006D4E7B" w:rsidP="006D4E7B">
      <w:pPr>
        <w:numPr>
          <w:ilvl w:val="0"/>
          <w:numId w:val="11"/>
        </w:numPr>
        <w:spacing w:after="0"/>
        <w:jc w:val="both"/>
      </w:pPr>
      <w:r w:rsidRPr="006D4E7B">
        <w:t xml:space="preserve">To insert an element at a </w:t>
      </w:r>
      <w:r w:rsidRPr="006D4E7B">
        <w:rPr>
          <w:b/>
          <w:bCs/>
        </w:rPr>
        <w:t>specific position</w:t>
      </w:r>
      <w:r w:rsidRPr="006D4E7B">
        <w:t>, all elements after that position need to be shifted one step to the right to make space for the new element.</w:t>
      </w:r>
    </w:p>
    <w:p w14:paraId="005E8FB2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Steps:</w:t>
      </w:r>
    </w:p>
    <w:p w14:paraId="46BB41C2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Input the size of the array.</w:t>
      </w:r>
    </w:p>
    <w:p w14:paraId="18D67BC2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Input array elements.</w:t>
      </w:r>
    </w:p>
    <w:p w14:paraId="77567FE4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Input the new element to insert at the end.</w:t>
      </w:r>
    </w:p>
    <w:p w14:paraId="4C75336E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Place the element at the end (index = n).</w:t>
      </w:r>
    </w:p>
    <w:p w14:paraId="4742E87D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Input another new element and its desired position.</w:t>
      </w:r>
    </w:p>
    <w:p w14:paraId="6CDDE1F8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Shift elements from that position to the right.</w:t>
      </w:r>
    </w:p>
    <w:p w14:paraId="1732C9C7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Insert the element at the given position.</w:t>
      </w:r>
    </w:p>
    <w:p w14:paraId="12739350" w14:textId="77777777" w:rsidR="006D4E7B" w:rsidRPr="006D4E7B" w:rsidRDefault="006D4E7B" w:rsidP="006D4E7B">
      <w:pPr>
        <w:numPr>
          <w:ilvl w:val="0"/>
          <w:numId w:val="12"/>
        </w:numPr>
        <w:spacing w:after="0"/>
        <w:jc w:val="both"/>
      </w:pPr>
      <w:r w:rsidRPr="006D4E7B">
        <w:t>Display the final array.</w:t>
      </w:r>
    </w:p>
    <w:p w14:paraId="76E72A7E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Advantages:</w:t>
      </w:r>
    </w:p>
    <w:p w14:paraId="1D561A16" w14:textId="77777777" w:rsidR="006D4E7B" w:rsidRPr="006D4E7B" w:rsidRDefault="006D4E7B" w:rsidP="006D4E7B">
      <w:pPr>
        <w:numPr>
          <w:ilvl w:val="0"/>
          <w:numId w:val="13"/>
        </w:numPr>
        <w:spacing w:after="0"/>
        <w:jc w:val="both"/>
      </w:pPr>
      <w:r w:rsidRPr="006D4E7B">
        <w:t>Easy way to insert elements when array has free space.</w:t>
      </w:r>
    </w:p>
    <w:p w14:paraId="0B3390A4" w14:textId="77777777" w:rsidR="006D4E7B" w:rsidRPr="006D4E7B" w:rsidRDefault="006D4E7B" w:rsidP="006D4E7B">
      <w:pPr>
        <w:numPr>
          <w:ilvl w:val="0"/>
          <w:numId w:val="13"/>
        </w:numPr>
        <w:spacing w:after="0"/>
        <w:jc w:val="both"/>
      </w:pPr>
      <w:r w:rsidRPr="006D4E7B">
        <w:t>Simple and direct implementation.</w:t>
      </w:r>
    </w:p>
    <w:p w14:paraId="5440A477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Limitations:</w:t>
      </w:r>
    </w:p>
    <w:p w14:paraId="4EF24E9C" w14:textId="77777777" w:rsidR="006D4E7B" w:rsidRPr="006D4E7B" w:rsidRDefault="006D4E7B" w:rsidP="006D4E7B">
      <w:pPr>
        <w:numPr>
          <w:ilvl w:val="0"/>
          <w:numId w:val="14"/>
        </w:numPr>
        <w:spacing w:after="0"/>
        <w:jc w:val="both"/>
      </w:pPr>
      <w:r w:rsidRPr="006D4E7B">
        <w:t>Requires shifting of elements when inserting at a specific position (time complexity O(n)).</w:t>
      </w:r>
    </w:p>
    <w:p w14:paraId="40BE874C" w14:textId="77777777" w:rsidR="006D4E7B" w:rsidRPr="006D4E7B" w:rsidRDefault="006D4E7B" w:rsidP="006D4E7B">
      <w:pPr>
        <w:numPr>
          <w:ilvl w:val="0"/>
          <w:numId w:val="14"/>
        </w:numPr>
        <w:spacing w:after="0"/>
        <w:jc w:val="both"/>
      </w:pPr>
      <w:r w:rsidRPr="006D4E7B">
        <w:t>Fixed size array may not allow further insertion if already full.</w:t>
      </w:r>
    </w:p>
    <w:p w14:paraId="410CDA2E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Algorithm:</w:t>
      </w:r>
    </w:p>
    <w:p w14:paraId="251ADD38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Start</w:t>
      </w:r>
    </w:p>
    <w:p w14:paraId="12A58443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Input size of the array (n)</w:t>
      </w:r>
    </w:p>
    <w:p w14:paraId="72CFCCC9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Input n elements into the array</w:t>
      </w:r>
    </w:p>
    <w:p w14:paraId="28F0420B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Input new element for insertion at the end</w:t>
      </w:r>
    </w:p>
    <w:p w14:paraId="24225FC3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Place it at index n and increment n</w:t>
      </w:r>
    </w:p>
    <w:p w14:paraId="55C0856B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Input new element and position for insertion</w:t>
      </w:r>
    </w:p>
    <w:p w14:paraId="55CB41F2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Shift all elements from (position-1) to the right by 1</w:t>
      </w:r>
    </w:p>
    <w:p w14:paraId="71ADC637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Place the new element at (position-1)</w:t>
      </w:r>
    </w:p>
    <w:p w14:paraId="329A1C00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Display final array</w:t>
      </w:r>
    </w:p>
    <w:p w14:paraId="5D30F4C1" w14:textId="77777777" w:rsidR="006D4E7B" w:rsidRPr="006D4E7B" w:rsidRDefault="006D4E7B" w:rsidP="006D4E7B">
      <w:pPr>
        <w:numPr>
          <w:ilvl w:val="0"/>
          <w:numId w:val="15"/>
        </w:numPr>
        <w:spacing w:after="0"/>
        <w:jc w:val="both"/>
      </w:pPr>
      <w:r w:rsidRPr="006D4E7B">
        <w:t>Stop</w:t>
      </w:r>
    </w:p>
    <w:p w14:paraId="0A548E9D" w14:textId="16DDF139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b/>
          <w:bCs/>
          <w:highlight w:val="yellow"/>
        </w:rPr>
        <w:t>Program:</w:t>
      </w:r>
    </w:p>
    <w:p w14:paraId="68EFE29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#include &lt;</w:t>
      </w:r>
      <w:proofErr w:type="spellStart"/>
      <w:r w:rsidRPr="006D4E7B">
        <w:rPr>
          <w:highlight w:val="yellow"/>
        </w:rPr>
        <w:t>stdio.h</w:t>
      </w:r>
      <w:proofErr w:type="spellEnd"/>
      <w:proofErr w:type="gramStart"/>
      <w:r w:rsidRPr="006D4E7B">
        <w:rPr>
          <w:highlight w:val="yellow"/>
        </w:rPr>
        <w:t>&gt;  /</w:t>
      </w:r>
      <w:proofErr w:type="gramEnd"/>
      <w:r w:rsidRPr="006D4E7B">
        <w:rPr>
          <w:highlight w:val="yellow"/>
        </w:rPr>
        <w:t>/ Standard input-output header</w:t>
      </w:r>
    </w:p>
    <w:p w14:paraId="55D3C418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3816AA6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int </w:t>
      </w:r>
      <w:proofErr w:type="gramStart"/>
      <w:r w:rsidRPr="006D4E7B">
        <w:rPr>
          <w:highlight w:val="yellow"/>
        </w:rPr>
        <w:t>main(</w:t>
      </w:r>
      <w:proofErr w:type="gramEnd"/>
      <w:r w:rsidRPr="006D4E7B">
        <w:rPr>
          <w:highlight w:val="yellow"/>
        </w:rPr>
        <w:t>) {</w:t>
      </w:r>
    </w:p>
    <w:p w14:paraId="58932706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int </w:t>
      </w:r>
      <w:proofErr w:type="spellStart"/>
      <w:proofErr w:type="gram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</w:t>
      </w:r>
      <w:proofErr w:type="gramEnd"/>
      <w:r w:rsidRPr="006D4E7B">
        <w:rPr>
          <w:highlight w:val="yellow"/>
        </w:rPr>
        <w:t xml:space="preserve">100], n,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, element, pos;</w:t>
      </w:r>
    </w:p>
    <w:p w14:paraId="204CFE94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44CF2EB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// Step 1: Input size of array</w:t>
      </w:r>
    </w:p>
    <w:p w14:paraId="5B40BA43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"Enter the number of elements: ");</w:t>
      </w:r>
    </w:p>
    <w:p w14:paraId="5D367F9E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scanf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"%d", &amp;n);</w:t>
      </w:r>
    </w:p>
    <w:p w14:paraId="0ECAC417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13D16B3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// Step 2: Input array elements</w:t>
      </w:r>
    </w:p>
    <w:p w14:paraId="640AF40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"Enter %d elements:\n", n);</w:t>
      </w:r>
    </w:p>
    <w:p w14:paraId="13414CC0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lastRenderedPageBreak/>
        <w:t xml:space="preserve">    </w:t>
      </w:r>
      <w:proofErr w:type="gramStart"/>
      <w:r w:rsidRPr="006D4E7B">
        <w:rPr>
          <w:highlight w:val="yellow"/>
        </w:rPr>
        <w:t>for(</w:t>
      </w:r>
      <w:proofErr w:type="spellStart"/>
      <w:proofErr w:type="gramEnd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= 0;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&lt; n;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++) {</w:t>
      </w:r>
    </w:p>
    <w:p w14:paraId="4B2A13CD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proofErr w:type="gramStart"/>
      <w:r w:rsidRPr="006D4E7B">
        <w:rPr>
          <w:highlight w:val="yellow"/>
        </w:rPr>
        <w:t>scanf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"%d", &amp;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]);</w:t>
      </w:r>
    </w:p>
    <w:p w14:paraId="28468633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}</w:t>
      </w:r>
    </w:p>
    <w:p w14:paraId="34972D7E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26B901E2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// Step 3: Insert element at the end</w:t>
      </w:r>
    </w:p>
    <w:p w14:paraId="2289FD0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"Enter element to insert at the end: ");</w:t>
      </w:r>
    </w:p>
    <w:p w14:paraId="22BD3C7B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scanf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"%d", &amp;element);</w:t>
      </w:r>
    </w:p>
    <w:p w14:paraId="50C5F7F9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55C6FBA0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 xml:space="preserve">[n] = </w:t>
      </w:r>
      <w:proofErr w:type="gramStart"/>
      <w:r w:rsidRPr="006D4E7B">
        <w:rPr>
          <w:highlight w:val="yellow"/>
        </w:rPr>
        <w:t>element;  /</w:t>
      </w:r>
      <w:proofErr w:type="gramEnd"/>
      <w:r w:rsidRPr="006D4E7B">
        <w:rPr>
          <w:highlight w:val="yellow"/>
        </w:rPr>
        <w:t>/ Place element at index n</w:t>
      </w:r>
    </w:p>
    <w:p w14:paraId="4DAFFFBE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n++; // Increase size</w:t>
      </w:r>
    </w:p>
    <w:p w14:paraId="73F2F4F6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4AAC7282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"Array after inserting at the end:\n");</w:t>
      </w:r>
    </w:p>
    <w:p w14:paraId="54B1C9DB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gramStart"/>
      <w:r w:rsidRPr="006D4E7B">
        <w:rPr>
          <w:highlight w:val="yellow"/>
        </w:rPr>
        <w:t>for(</w:t>
      </w:r>
      <w:proofErr w:type="spellStart"/>
      <w:proofErr w:type="gramEnd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= 0;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&lt; n;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++) {</w:t>
      </w:r>
    </w:p>
    <w:p w14:paraId="4399AE3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 xml:space="preserve">"%d ",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]);</w:t>
      </w:r>
    </w:p>
    <w:p w14:paraId="79BDAE79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}</w:t>
      </w:r>
    </w:p>
    <w:p w14:paraId="7CDB5C2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("\n");</w:t>
      </w:r>
    </w:p>
    <w:p w14:paraId="066A47B7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364DF659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// Step 4: Insert element at a given position</w:t>
      </w:r>
    </w:p>
    <w:p w14:paraId="67F07704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"Enter element to insert: ");</w:t>
      </w:r>
    </w:p>
    <w:p w14:paraId="0F12C79F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scanf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"%d", &amp;element);</w:t>
      </w:r>
    </w:p>
    <w:p w14:paraId="5E80D934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"Enter position (1 to %d): ", n+1);</w:t>
      </w:r>
    </w:p>
    <w:p w14:paraId="101993CF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spellStart"/>
      <w:proofErr w:type="gramStart"/>
      <w:r w:rsidRPr="006D4E7B">
        <w:rPr>
          <w:highlight w:val="yellow"/>
        </w:rPr>
        <w:t>scanf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"%d", &amp;pos);</w:t>
      </w:r>
    </w:p>
    <w:p w14:paraId="40481F9A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29F121A7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</w:t>
      </w:r>
      <w:proofErr w:type="gramStart"/>
      <w:r w:rsidRPr="006D4E7B">
        <w:rPr>
          <w:highlight w:val="yellow"/>
        </w:rPr>
        <w:t>if(</w:t>
      </w:r>
      <w:proofErr w:type="gramEnd"/>
      <w:r w:rsidRPr="006D4E7B">
        <w:rPr>
          <w:highlight w:val="yellow"/>
        </w:rPr>
        <w:t>pos &lt; 1 || pos &gt; n+1) {</w:t>
      </w:r>
    </w:p>
    <w:p w14:paraId="22A4BAD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 xml:space="preserve">"Invalid </w:t>
      </w:r>
      <w:proofErr w:type="gramStart"/>
      <w:r w:rsidRPr="006D4E7B">
        <w:rPr>
          <w:highlight w:val="yellow"/>
        </w:rPr>
        <w:t>position!\</w:t>
      </w:r>
      <w:proofErr w:type="gramEnd"/>
      <w:r w:rsidRPr="006D4E7B">
        <w:rPr>
          <w:highlight w:val="yellow"/>
        </w:rPr>
        <w:t>n");</w:t>
      </w:r>
    </w:p>
    <w:p w14:paraId="249FB1C7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} else {</w:t>
      </w:r>
    </w:p>
    <w:p w14:paraId="1D73EE92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// Shift elements to the right</w:t>
      </w:r>
    </w:p>
    <w:p w14:paraId="03941143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gramStart"/>
      <w:r w:rsidRPr="006D4E7B">
        <w:rPr>
          <w:highlight w:val="yellow"/>
        </w:rPr>
        <w:t>for(</w:t>
      </w:r>
      <w:proofErr w:type="spellStart"/>
      <w:proofErr w:type="gramEnd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= n;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&gt;= pos;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--) {</w:t>
      </w:r>
    </w:p>
    <w:p w14:paraId="6266EFF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   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] =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[i-1];</w:t>
      </w:r>
    </w:p>
    <w:p w14:paraId="22117CAD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}</w:t>
      </w:r>
    </w:p>
    <w:p w14:paraId="13E8C26E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[pos-1] = element; // Insert at given position</w:t>
      </w:r>
    </w:p>
    <w:p w14:paraId="6377B7A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n++; // Increase size</w:t>
      </w:r>
    </w:p>
    <w:p w14:paraId="02CE26CB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39B2DD0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>"Array after inserting at position %d:\n", pos);</w:t>
      </w:r>
    </w:p>
    <w:p w14:paraId="1DD6915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gramStart"/>
      <w:r w:rsidRPr="006D4E7B">
        <w:rPr>
          <w:highlight w:val="yellow"/>
        </w:rPr>
        <w:t>for(</w:t>
      </w:r>
      <w:proofErr w:type="spellStart"/>
      <w:proofErr w:type="gramEnd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= 0;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 xml:space="preserve"> &lt; n; 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++) {</w:t>
      </w:r>
    </w:p>
    <w:p w14:paraId="4B91A23F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    </w:t>
      </w:r>
      <w:proofErr w:type="spellStart"/>
      <w:proofErr w:type="gram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</w:t>
      </w:r>
      <w:proofErr w:type="gramEnd"/>
      <w:r w:rsidRPr="006D4E7B">
        <w:rPr>
          <w:highlight w:val="yellow"/>
        </w:rPr>
        <w:t xml:space="preserve">"%d ", </w:t>
      </w:r>
      <w:proofErr w:type="spellStart"/>
      <w:r w:rsidRPr="006D4E7B">
        <w:rPr>
          <w:highlight w:val="yellow"/>
        </w:rPr>
        <w:t>arr</w:t>
      </w:r>
      <w:proofErr w:type="spellEnd"/>
      <w:r w:rsidRPr="006D4E7B">
        <w:rPr>
          <w:highlight w:val="yellow"/>
        </w:rPr>
        <w:t>[</w:t>
      </w:r>
      <w:proofErr w:type="spellStart"/>
      <w:r w:rsidRPr="006D4E7B">
        <w:rPr>
          <w:highlight w:val="yellow"/>
        </w:rPr>
        <w:t>i</w:t>
      </w:r>
      <w:proofErr w:type="spellEnd"/>
      <w:r w:rsidRPr="006D4E7B">
        <w:rPr>
          <w:highlight w:val="yellow"/>
        </w:rPr>
        <w:t>]);</w:t>
      </w:r>
    </w:p>
    <w:p w14:paraId="2D0A3237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}</w:t>
      </w:r>
    </w:p>
    <w:p w14:paraId="7B352DF6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    </w:t>
      </w:r>
      <w:proofErr w:type="spellStart"/>
      <w:r w:rsidRPr="006D4E7B">
        <w:rPr>
          <w:highlight w:val="yellow"/>
        </w:rPr>
        <w:t>printf</w:t>
      </w:r>
      <w:proofErr w:type="spellEnd"/>
      <w:r w:rsidRPr="006D4E7B">
        <w:rPr>
          <w:highlight w:val="yellow"/>
        </w:rPr>
        <w:t>("\n");</w:t>
      </w:r>
    </w:p>
    <w:p w14:paraId="4231293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}</w:t>
      </w:r>
    </w:p>
    <w:p w14:paraId="7307A7CE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07BD6ED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 xml:space="preserve">    return 0; // End program</w:t>
      </w:r>
    </w:p>
    <w:p w14:paraId="0952024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}</w:t>
      </w:r>
    </w:p>
    <w:p w14:paraId="21C10432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b/>
          <w:bCs/>
          <w:highlight w:val="yellow"/>
        </w:rPr>
        <w:t>Sample Output:</w:t>
      </w:r>
    </w:p>
    <w:p w14:paraId="04CAA3EC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the number of elements: 4</w:t>
      </w:r>
    </w:p>
    <w:p w14:paraId="6CFF3939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4 elements:</w:t>
      </w:r>
    </w:p>
    <w:p w14:paraId="16432B2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10</w:t>
      </w:r>
    </w:p>
    <w:p w14:paraId="29DB634B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20</w:t>
      </w:r>
    </w:p>
    <w:p w14:paraId="607CEBD7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30</w:t>
      </w:r>
    </w:p>
    <w:p w14:paraId="33708EC4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lastRenderedPageBreak/>
        <w:t>40</w:t>
      </w:r>
    </w:p>
    <w:p w14:paraId="0021D21E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element to insert at the end: 50</w:t>
      </w:r>
    </w:p>
    <w:p w14:paraId="2C86855E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Array after inserting at the end:</w:t>
      </w:r>
    </w:p>
    <w:p w14:paraId="3FB7310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10 20 30 40 50</w:t>
      </w:r>
    </w:p>
    <w:p w14:paraId="71E0C583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570628F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element to insert: 25</w:t>
      </w:r>
    </w:p>
    <w:p w14:paraId="225ED85D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position (1 to 6): 3</w:t>
      </w:r>
    </w:p>
    <w:p w14:paraId="2B9F1D96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Array after inserting at position 3:</w:t>
      </w:r>
    </w:p>
    <w:p w14:paraId="123EC701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10 20 25 30 40 50</w:t>
      </w:r>
    </w:p>
    <w:p w14:paraId="0D653E1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the number of elements: 3</w:t>
      </w:r>
    </w:p>
    <w:p w14:paraId="000BD233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3 elements:</w:t>
      </w:r>
    </w:p>
    <w:p w14:paraId="608B99D6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5</w:t>
      </w:r>
    </w:p>
    <w:p w14:paraId="66998022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15</w:t>
      </w:r>
    </w:p>
    <w:p w14:paraId="29D57437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25</w:t>
      </w:r>
    </w:p>
    <w:p w14:paraId="7CD82FF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element to insert at the end: 35</w:t>
      </w:r>
    </w:p>
    <w:p w14:paraId="0CB58D66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Array after inserting at the end:</w:t>
      </w:r>
    </w:p>
    <w:p w14:paraId="2BFE3409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5 15 25 35</w:t>
      </w:r>
    </w:p>
    <w:p w14:paraId="521EF6AA" w14:textId="77777777" w:rsidR="006D4E7B" w:rsidRPr="006D4E7B" w:rsidRDefault="006D4E7B" w:rsidP="006D4E7B">
      <w:pPr>
        <w:spacing w:after="0"/>
        <w:jc w:val="both"/>
        <w:rPr>
          <w:highlight w:val="yellow"/>
        </w:rPr>
      </w:pPr>
    </w:p>
    <w:p w14:paraId="08E9B6D8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element to insert: 10</w:t>
      </w:r>
    </w:p>
    <w:p w14:paraId="09184334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Enter position (1 to 5): 2</w:t>
      </w:r>
    </w:p>
    <w:p w14:paraId="02D6E75A" w14:textId="77777777" w:rsidR="006D4E7B" w:rsidRPr="006D4E7B" w:rsidRDefault="006D4E7B" w:rsidP="006D4E7B">
      <w:pPr>
        <w:spacing w:after="0"/>
        <w:jc w:val="both"/>
        <w:rPr>
          <w:highlight w:val="yellow"/>
        </w:rPr>
      </w:pPr>
      <w:r w:rsidRPr="006D4E7B">
        <w:rPr>
          <w:highlight w:val="yellow"/>
        </w:rPr>
        <w:t>Array after inserting at position 2:</w:t>
      </w:r>
    </w:p>
    <w:p w14:paraId="097629C9" w14:textId="77777777" w:rsidR="006D4E7B" w:rsidRPr="006D4E7B" w:rsidRDefault="006D4E7B" w:rsidP="006D4E7B">
      <w:pPr>
        <w:spacing w:after="0"/>
        <w:jc w:val="both"/>
      </w:pPr>
      <w:r w:rsidRPr="006D4E7B">
        <w:rPr>
          <w:highlight w:val="yellow"/>
        </w:rPr>
        <w:t>5 10 15 25 35</w:t>
      </w:r>
    </w:p>
    <w:p w14:paraId="17161E19" w14:textId="77777777" w:rsidR="006D4E7B" w:rsidRPr="006D4E7B" w:rsidRDefault="006D4E7B" w:rsidP="006D4E7B">
      <w:pPr>
        <w:spacing w:after="0"/>
        <w:jc w:val="both"/>
      </w:pPr>
      <w:r w:rsidRPr="006D4E7B">
        <w:rPr>
          <w:b/>
          <w:bCs/>
        </w:rPr>
        <w:t>Conclusion:</w:t>
      </w:r>
      <w:r w:rsidRPr="006D4E7B">
        <w:br/>
        <w:t xml:space="preserve">The program successfully demonstrates how to insert a new element at the </w:t>
      </w:r>
      <w:r w:rsidRPr="006D4E7B">
        <w:rPr>
          <w:b/>
          <w:bCs/>
        </w:rPr>
        <w:t>end</w:t>
      </w:r>
      <w:r w:rsidRPr="006D4E7B">
        <w:t xml:space="preserve"> and at a </w:t>
      </w:r>
      <w:r w:rsidRPr="006D4E7B">
        <w:rPr>
          <w:b/>
          <w:bCs/>
        </w:rPr>
        <w:t>specific position</w:t>
      </w:r>
      <w:r w:rsidRPr="006D4E7B">
        <w:t xml:space="preserve"> in an array. This method is simple but involves shifting elements during position-based insertion, which can be inefficient for large arrays.</w:t>
      </w:r>
    </w:p>
    <w:p w14:paraId="5BDDC4E2" w14:textId="6AAAFEDC" w:rsidR="00BE4171" w:rsidRPr="006D4E7B" w:rsidRDefault="00BE4171" w:rsidP="006D4E7B">
      <w:pPr>
        <w:spacing w:after="0"/>
        <w:jc w:val="both"/>
      </w:pPr>
    </w:p>
    <w:sectPr w:rsidR="00BE4171" w:rsidRPr="006D4E7B" w:rsidSect="009019F7">
      <w:pgSz w:w="12240" w:h="15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CB70F0"/>
    <w:multiLevelType w:val="multilevel"/>
    <w:tmpl w:val="EEC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22BC6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B6076"/>
    <w:multiLevelType w:val="multilevel"/>
    <w:tmpl w:val="B374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136B1"/>
    <w:multiLevelType w:val="multilevel"/>
    <w:tmpl w:val="9CC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22847"/>
    <w:multiLevelType w:val="multilevel"/>
    <w:tmpl w:val="BE1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75AC2"/>
    <w:multiLevelType w:val="multilevel"/>
    <w:tmpl w:val="04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24195">
    <w:abstractNumId w:val="8"/>
  </w:num>
  <w:num w:numId="2" w16cid:durableId="728918440">
    <w:abstractNumId w:val="6"/>
  </w:num>
  <w:num w:numId="3" w16cid:durableId="1593513587">
    <w:abstractNumId w:val="5"/>
  </w:num>
  <w:num w:numId="4" w16cid:durableId="81338015">
    <w:abstractNumId w:val="4"/>
  </w:num>
  <w:num w:numId="5" w16cid:durableId="1839229600">
    <w:abstractNumId w:val="7"/>
  </w:num>
  <w:num w:numId="6" w16cid:durableId="1577979252">
    <w:abstractNumId w:val="3"/>
  </w:num>
  <w:num w:numId="7" w16cid:durableId="1680546382">
    <w:abstractNumId w:val="2"/>
  </w:num>
  <w:num w:numId="8" w16cid:durableId="1647054878">
    <w:abstractNumId w:val="1"/>
  </w:num>
  <w:num w:numId="9" w16cid:durableId="1692220383">
    <w:abstractNumId w:val="0"/>
  </w:num>
  <w:num w:numId="10" w16cid:durableId="1365592317">
    <w:abstractNumId w:val="12"/>
  </w:num>
  <w:num w:numId="11" w16cid:durableId="736056351">
    <w:abstractNumId w:val="10"/>
  </w:num>
  <w:num w:numId="12" w16cid:durableId="296374012">
    <w:abstractNumId w:val="13"/>
  </w:num>
  <w:num w:numId="13" w16cid:durableId="1292520337">
    <w:abstractNumId w:val="14"/>
  </w:num>
  <w:num w:numId="14" w16cid:durableId="1892690747">
    <w:abstractNumId w:val="11"/>
  </w:num>
  <w:num w:numId="15" w16cid:durableId="2004894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1A82"/>
    <w:rsid w:val="003F4BDD"/>
    <w:rsid w:val="006D4E7B"/>
    <w:rsid w:val="009019F7"/>
    <w:rsid w:val="00AA1D8D"/>
    <w:rsid w:val="00B47730"/>
    <w:rsid w:val="00BE4171"/>
    <w:rsid w:val="00CB0664"/>
    <w:rsid w:val="00EB3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29A84"/>
  <w14:defaultImageDpi w14:val="300"/>
  <w15:docId w15:val="{9AC8BD01-58C7-41FF-B141-09C6421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3</cp:revision>
  <dcterms:created xsi:type="dcterms:W3CDTF">2025-10-01T05:40:00Z</dcterms:created>
  <dcterms:modified xsi:type="dcterms:W3CDTF">2025-10-01T05:42:00Z</dcterms:modified>
  <cp:category/>
</cp:coreProperties>
</file>