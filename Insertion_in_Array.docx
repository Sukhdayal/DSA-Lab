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Practical: Insertion in Array</w:t>
      </w:r>
    </w:p>
    <w:p>
      <w:pPr>
        <w:pStyle w:val="Heading2"/>
      </w:pPr>
      <w:r>
        <w:t>Aim:</w:t>
      </w:r>
    </w:p>
    <w:p>
      <w:r>
        <w:t>To write a C program to insert a new element at the end as well as at a given position in an array.</w:t>
      </w:r>
    </w:p>
    <w:p>
      <w:pPr>
        <w:pStyle w:val="Heading2"/>
      </w:pPr>
      <w:r>
        <w:t>Apparatus / Software Required:</w:t>
      </w:r>
    </w:p>
    <w:p>
      <w:r>
        <w:t>- Computer System</w:t>
        <w:br/>
        <w:t>- GCC Compiler / Turbo C</w:t>
        <w:br/>
        <w:t>- Text Editor / IDE</w:t>
      </w:r>
    </w:p>
    <w:p>
      <w:pPr>
        <w:pStyle w:val="Heading2"/>
      </w:pPr>
      <w:r>
        <w:t>Theory:</w:t>
      </w:r>
    </w:p>
    <w:p>
      <w:r>
        <w:t>An array is a collection of elements stored in contiguous memory locations.</w:t>
        <w:br/>
        <w:t>Insertion is the process of adding a new element at a desired location.</w:t>
        <w:br/>
        <w:br/>
        <w:t>Two cases:</w:t>
        <w:br/>
        <w:t>1. Insertion at End → Simply add element at the last index (increment size).</w:t>
        <w:br/>
        <w:t>2. Insertion at Position → Shift elements from the desired position to the right, then place the new element.</w:t>
      </w:r>
    </w:p>
    <w:p>
      <w:pPr>
        <w:pStyle w:val="Heading2"/>
      </w:pPr>
      <w:r>
        <w:t>Algorithm:</w:t>
      </w:r>
    </w:p>
    <w:p>
      <w:r>
        <w:t>1. Start</w:t>
      </w:r>
    </w:p>
    <w:p>
      <w:r>
        <w:t>2. Input size of array n</w:t>
      </w:r>
    </w:p>
    <w:p>
      <w:r>
        <w:t>3. Input n elements</w:t>
      </w:r>
    </w:p>
    <w:p>
      <w:r>
        <w:t>4. Input element to insert at end → place at arr[n], increment n</w:t>
      </w:r>
    </w:p>
    <w:p>
      <w:r>
        <w:t>5. Input element and position to insert → shift elements right from that position, insert new element</w:t>
      </w:r>
    </w:p>
    <w:p>
      <w:r>
        <w:t>6. Print updated array</w:t>
      </w:r>
    </w:p>
    <w:p>
      <w:r>
        <w:t>7. Stop</w:t>
      </w:r>
    </w:p>
    <w:p>
      <w:pPr>
        <w:pStyle w:val="Heading2"/>
      </w:pPr>
      <w:r>
        <w:t>C Program:</w:t>
      </w:r>
    </w:p>
    <w:p>
      <w:r>
        <w:br/>
        <w:t>#include &lt;stdio.h&gt;</w:t>
        <w:br/>
        <w:br/>
        <w:t>int main() {</w:t>
        <w:br/>
        <w:t xml:space="preserve">    int arr[100], n, i, element, pos;</w:t>
        <w:br/>
        <w:br/>
        <w:t xml:space="preserve">    // Step 1: Input size of array</w:t>
        <w:br/>
        <w:t xml:space="preserve">    printf("Enter the number of elements: ");</w:t>
        <w:br/>
        <w:t xml:space="preserve">    scanf("%d", &amp;n);</w:t>
        <w:br/>
        <w:br/>
        <w:t xml:space="preserve">    // Step 2: Input array elements</w:t>
        <w:br/>
        <w:t xml:space="preserve">    printf("Enter %d elements:\n", n);</w:t>
        <w:br/>
        <w:t xml:space="preserve">    for(i = 0; i &lt; n; i++) {</w:t>
        <w:br/>
        <w:t xml:space="preserve">        scanf("%d", &amp;arr[i]);</w:t>
        <w:br/>
        <w:t xml:space="preserve">    }</w:t>
        <w:br/>
        <w:br/>
        <w:t xml:space="preserve">    // Insertion at End</w:t>
        <w:br/>
        <w:t xml:space="preserve">    printf("\nEnter element to insert at the end: ");</w:t>
        <w:br/>
        <w:t xml:space="preserve">    scanf("%d", &amp;element);</w:t>
        <w:br/>
        <w:t xml:space="preserve">    arr[n] = element; // Insert at end</w:t>
        <w:br/>
        <w:t xml:space="preserve">    n++; // Increase size</w:t>
        <w:br/>
        <w:br/>
        <w:t xml:space="preserve">    printf("Array after inserting at end:\n");</w:t>
        <w:br/>
        <w:t xml:space="preserve">    for(i = 0; i &lt; n; i++) {</w:t>
        <w:br/>
        <w:t xml:space="preserve">        printf("%d ", arr[i]);</w:t>
        <w:br/>
        <w:t xml:space="preserve">    }</w:t>
        <w:br/>
        <w:br/>
        <w:t xml:space="preserve">    // Insertion at a Given Position</w:t>
        <w:br/>
        <w:t xml:space="preserve">    printf("\n\nEnter element to insert: ");</w:t>
        <w:br/>
        <w:t xml:space="preserve">    scanf("%d", &amp;element);</w:t>
        <w:br/>
        <w:t xml:space="preserve">    printf("Enter position (1 to %d): ", n+1);</w:t>
        <w:br/>
        <w:t xml:space="preserve">    scanf("%d", &amp;pos);</w:t>
        <w:br/>
        <w:br/>
        <w:t xml:space="preserve">    if(pos &lt; 1 || pos &gt; n+1) {</w:t>
        <w:br/>
        <w:t xml:space="preserve">        printf("Invalid position!\n");</w:t>
        <w:br/>
        <w:t xml:space="preserve">    } else {</w:t>
        <w:br/>
        <w:t xml:space="preserve">        // Shift elements to the right</w:t>
        <w:br/>
        <w:t xml:space="preserve">        for(i = n; i &gt;= pos; i--) {</w:t>
        <w:br/>
        <w:t xml:space="preserve">            arr[i] = arr[i-1];</w:t>
        <w:br/>
        <w:t xml:space="preserve">        }</w:t>
        <w:br/>
        <w:t xml:space="preserve">        arr[pos-1] = element; // Insert at given position</w:t>
        <w:br/>
        <w:t xml:space="preserve">        n++; // Increase size</w:t>
        <w:br/>
        <w:br/>
        <w:t xml:space="preserve">        printf("Array after inserting at position %d:\n", pos);</w:t>
        <w:br/>
        <w:t xml:space="preserve">        for(i = 0; i &lt; n; i++) {</w:t>
        <w:br/>
        <w:t xml:space="preserve">            printf("%d ", arr[i]);</w:t>
        <w:br/>
        <w:t xml:space="preserve">        }</w:t>
        <w:br/>
        <w:t xml:space="preserve">    }</w:t>
        <w:br/>
        <w:br/>
        <w:t xml:space="preserve">    return 0;</w:t>
        <w:br/>
        <w:t>}</w:t>
        <w:br/>
      </w:r>
    </w:p>
    <w:p>
      <w:pPr>
        <w:pStyle w:val="Heading2"/>
      </w:pPr>
      <w:r>
        <w:t>Sample Output:</w:t>
      </w:r>
    </w:p>
    <w:p>
      <w:r>
        <w:br/>
        <w:t>Enter the number of elements: 5</w:t>
        <w:br/>
        <w:t>Enter 5 elements:</w:t>
        <w:br/>
        <w:t>10 20 30 40 50</w:t>
        <w:br/>
        <w:br/>
        <w:t>Enter element to insert at the end: 60</w:t>
        <w:br/>
        <w:t>Array after inserting at end:</w:t>
        <w:br/>
        <w:t xml:space="preserve">10 20 30 40 50 60 </w:t>
        <w:br/>
        <w:br/>
        <w:t>Enter element to insert: 25</w:t>
        <w:br/>
        <w:t>Enter position (1 to 7): 3</w:t>
        <w:br/>
        <w:t>Array after inserting at position 3:</w:t>
        <w:br/>
        <w:t>10 20 25 30 40 50 60</w:t>
        <w:br/>
      </w:r>
    </w:p>
    <w:p>
      <w:pPr>
        <w:pStyle w:val="Heading2"/>
      </w:pPr>
      <w:r>
        <w:t>Conclusion:</w:t>
      </w:r>
    </w:p>
    <w:p>
      <w:r>
        <w:t>Insertion at the end is simple (O(1)) as it requires no shifting.</w:t>
        <w:br/>
        <w:t>Insertion at a given position requires shifting elements to the right, leading to O(n) time complexity.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