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6B5A5" w14:textId="28807482" w:rsidR="00437B3E" w:rsidRPr="00437B3E" w:rsidRDefault="00437B3E" w:rsidP="00437B3E">
      <w:pPr>
        <w:spacing w:after="0"/>
        <w:jc w:val="both"/>
        <w:rPr>
          <w:b/>
          <w:bCs/>
        </w:rPr>
      </w:pPr>
      <w:r w:rsidRPr="00437B3E">
        <w:rPr>
          <w:b/>
          <w:bCs/>
        </w:rPr>
        <w:t>Aim:</w:t>
      </w:r>
      <w:r>
        <w:rPr>
          <w:b/>
          <w:bCs/>
        </w:rPr>
        <w:t xml:space="preserve"> </w:t>
      </w:r>
      <w:r w:rsidRPr="00437B3E">
        <w:t xml:space="preserve">To write a C program that finds the location of a given element in an array using the </w:t>
      </w:r>
      <w:r w:rsidRPr="00437B3E">
        <w:rPr>
          <w:b/>
          <w:bCs/>
        </w:rPr>
        <w:t>Linear Search</w:t>
      </w:r>
      <w:r w:rsidRPr="00437B3E">
        <w:t xml:space="preserve"> technique.</w:t>
      </w:r>
    </w:p>
    <w:p w14:paraId="78F32D71" w14:textId="77777777" w:rsidR="00437B3E" w:rsidRPr="00437B3E" w:rsidRDefault="00437B3E" w:rsidP="00437B3E">
      <w:pPr>
        <w:spacing w:after="0"/>
        <w:jc w:val="both"/>
      </w:pPr>
      <w:r w:rsidRPr="00437B3E">
        <w:pict w14:anchorId="42303EBD">
          <v:rect id="_x0000_i1092" style="width:0;height:1.5pt" o:hralign="center" o:hrstd="t" o:hr="t" fillcolor="#a0a0a0" stroked="f"/>
        </w:pict>
      </w:r>
    </w:p>
    <w:p w14:paraId="2423323A" w14:textId="77777777" w:rsidR="00437B3E" w:rsidRPr="00437B3E" w:rsidRDefault="00437B3E" w:rsidP="00437B3E">
      <w:pPr>
        <w:spacing w:after="0"/>
        <w:jc w:val="both"/>
        <w:rPr>
          <w:b/>
          <w:bCs/>
        </w:rPr>
      </w:pPr>
      <w:r w:rsidRPr="00437B3E">
        <w:rPr>
          <w:b/>
          <w:bCs/>
        </w:rPr>
        <w:t>Apparatus / Software Required:</w:t>
      </w:r>
    </w:p>
    <w:p w14:paraId="754A9D61" w14:textId="77777777" w:rsidR="00437B3E" w:rsidRPr="00437B3E" w:rsidRDefault="00437B3E" w:rsidP="00437B3E">
      <w:pPr>
        <w:numPr>
          <w:ilvl w:val="0"/>
          <w:numId w:val="10"/>
        </w:numPr>
        <w:spacing w:after="0"/>
        <w:jc w:val="both"/>
      </w:pPr>
      <w:r w:rsidRPr="00437B3E">
        <w:t>Computer System</w:t>
      </w:r>
    </w:p>
    <w:p w14:paraId="4A8488ED" w14:textId="77777777" w:rsidR="00437B3E" w:rsidRPr="00437B3E" w:rsidRDefault="00437B3E" w:rsidP="00437B3E">
      <w:pPr>
        <w:numPr>
          <w:ilvl w:val="0"/>
          <w:numId w:val="10"/>
        </w:numPr>
        <w:spacing w:after="0"/>
        <w:jc w:val="both"/>
      </w:pPr>
      <w:r w:rsidRPr="00437B3E">
        <w:t>GCC Compiler / Turbo C</w:t>
      </w:r>
    </w:p>
    <w:p w14:paraId="5985BB25" w14:textId="77777777" w:rsidR="00437B3E" w:rsidRPr="00437B3E" w:rsidRDefault="00437B3E" w:rsidP="00437B3E">
      <w:pPr>
        <w:numPr>
          <w:ilvl w:val="0"/>
          <w:numId w:val="10"/>
        </w:numPr>
        <w:spacing w:after="0"/>
        <w:jc w:val="both"/>
      </w:pPr>
      <w:r w:rsidRPr="00437B3E">
        <w:t>Text Editor or IDE (</w:t>
      </w:r>
      <w:proofErr w:type="gramStart"/>
      <w:r w:rsidRPr="00437B3E">
        <w:t>Code::</w:t>
      </w:r>
      <w:proofErr w:type="gramEnd"/>
      <w:r w:rsidRPr="00437B3E">
        <w:t>Blocks, Dev-C++, VS Code, etc.)</w:t>
      </w:r>
    </w:p>
    <w:p w14:paraId="7A696C7B" w14:textId="77777777" w:rsidR="00437B3E" w:rsidRPr="00437B3E" w:rsidRDefault="00437B3E" w:rsidP="00437B3E">
      <w:pPr>
        <w:spacing w:after="0"/>
        <w:jc w:val="both"/>
      </w:pPr>
      <w:r w:rsidRPr="00437B3E">
        <w:pict w14:anchorId="4FE3B126">
          <v:rect id="_x0000_i1093" style="width:0;height:1.5pt" o:hralign="center" o:hrstd="t" o:hr="t" fillcolor="#a0a0a0" stroked="f"/>
        </w:pict>
      </w:r>
    </w:p>
    <w:p w14:paraId="3973960E" w14:textId="77777777" w:rsidR="00437B3E" w:rsidRPr="00437B3E" w:rsidRDefault="00437B3E" w:rsidP="00437B3E">
      <w:pPr>
        <w:spacing w:after="0"/>
        <w:jc w:val="both"/>
        <w:rPr>
          <w:b/>
          <w:bCs/>
        </w:rPr>
      </w:pPr>
      <w:r w:rsidRPr="00437B3E">
        <w:rPr>
          <w:b/>
          <w:bCs/>
        </w:rPr>
        <w:t>Theory:</w:t>
      </w:r>
    </w:p>
    <w:p w14:paraId="22507C2B" w14:textId="77777777" w:rsidR="00437B3E" w:rsidRPr="00437B3E" w:rsidRDefault="00437B3E" w:rsidP="00437B3E">
      <w:pPr>
        <w:spacing w:after="0"/>
        <w:jc w:val="both"/>
      </w:pPr>
      <w:r w:rsidRPr="00437B3E">
        <w:t>Linear Search is the simplest searching algorithm used to find the position of a target element in a list. It works by sequentially checking each element of the array until the desired element is found or the list ends.</w:t>
      </w:r>
    </w:p>
    <w:p w14:paraId="04B83260" w14:textId="77777777" w:rsidR="00437B3E" w:rsidRPr="00437B3E" w:rsidRDefault="00437B3E" w:rsidP="00437B3E">
      <w:pPr>
        <w:spacing w:after="0"/>
        <w:jc w:val="both"/>
      </w:pPr>
      <w:r w:rsidRPr="00437B3E">
        <w:pict w14:anchorId="6D0FEC7F">
          <v:rect id="_x0000_i1094" style="width:0;height:1.5pt" o:hralign="center" o:hrstd="t" o:hr="t" fillcolor="#a0a0a0" stroked="f"/>
        </w:pict>
      </w:r>
    </w:p>
    <w:p w14:paraId="29713B8F" w14:textId="77777777" w:rsidR="00437B3E" w:rsidRPr="00437B3E" w:rsidRDefault="00437B3E" w:rsidP="00437B3E">
      <w:pPr>
        <w:spacing w:after="0"/>
        <w:jc w:val="both"/>
        <w:rPr>
          <w:b/>
          <w:bCs/>
        </w:rPr>
      </w:pPr>
      <w:r w:rsidRPr="00437B3E">
        <w:rPr>
          <w:b/>
          <w:bCs/>
        </w:rPr>
        <w:t>Steps:</w:t>
      </w:r>
    </w:p>
    <w:p w14:paraId="780696A4" w14:textId="77777777" w:rsidR="00437B3E" w:rsidRPr="00437B3E" w:rsidRDefault="00437B3E" w:rsidP="00437B3E">
      <w:pPr>
        <w:numPr>
          <w:ilvl w:val="0"/>
          <w:numId w:val="11"/>
        </w:numPr>
        <w:spacing w:after="0"/>
        <w:jc w:val="both"/>
      </w:pPr>
      <w:r w:rsidRPr="00437B3E">
        <w:t>Start from the first element of the array.</w:t>
      </w:r>
    </w:p>
    <w:p w14:paraId="2FCE0C89" w14:textId="77777777" w:rsidR="00437B3E" w:rsidRPr="00437B3E" w:rsidRDefault="00437B3E" w:rsidP="00437B3E">
      <w:pPr>
        <w:numPr>
          <w:ilvl w:val="0"/>
          <w:numId w:val="11"/>
        </w:numPr>
        <w:spacing w:after="0"/>
        <w:jc w:val="both"/>
      </w:pPr>
      <w:r w:rsidRPr="00437B3E">
        <w:t>Compare each element with the target element.</w:t>
      </w:r>
    </w:p>
    <w:p w14:paraId="0EC3C076" w14:textId="77777777" w:rsidR="00437B3E" w:rsidRPr="00437B3E" w:rsidRDefault="00437B3E" w:rsidP="00437B3E">
      <w:pPr>
        <w:numPr>
          <w:ilvl w:val="0"/>
          <w:numId w:val="11"/>
        </w:numPr>
        <w:spacing w:after="0"/>
        <w:jc w:val="both"/>
      </w:pPr>
      <w:r w:rsidRPr="00437B3E">
        <w:t>If equal, return the position.</w:t>
      </w:r>
    </w:p>
    <w:p w14:paraId="06BB166F" w14:textId="77777777" w:rsidR="00437B3E" w:rsidRPr="00437B3E" w:rsidRDefault="00437B3E" w:rsidP="00437B3E">
      <w:pPr>
        <w:numPr>
          <w:ilvl w:val="0"/>
          <w:numId w:val="11"/>
        </w:numPr>
        <w:spacing w:after="0"/>
        <w:jc w:val="both"/>
      </w:pPr>
      <w:r w:rsidRPr="00437B3E">
        <w:t>If not equal, move to the next element.</w:t>
      </w:r>
    </w:p>
    <w:p w14:paraId="52585034" w14:textId="77777777" w:rsidR="00437B3E" w:rsidRPr="00437B3E" w:rsidRDefault="00437B3E" w:rsidP="00437B3E">
      <w:pPr>
        <w:numPr>
          <w:ilvl w:val="0"/>
          <w:numId w:val="11"/>
        </w:numPr>
        <w:spacing w:after="0"/>
        <w:jc w:val="both"/>
      </w:pPr>
      <w:r w:rsidRPr="00437B3E">
        <w:t>Repeat until the element is found or the list ends.</w:t>
      </w:r>
    </w:p>
    <w:p w14:paraId="2109B75B" w14:textId="77777777" w:rsidR="00437B3E" w:rsidRPr="00437B3E" w:rsidRDefault="00437B3E" w:rsidP="00437B3E">
      <w:pPr>
        <w:spacing w:after="0"/>
        <w:jc w:val="both"/>
      </w:pPr>
      <w:r w:rsidRPr="00437B3E">
        <w:pict w14:anchorId="16F0C158">
          <v:rect id="_x0000_i1095" style="width:0;height:1.5pt" o:hralign="center" o:hrstd="t" o:hr="t" fillcolor="#a0a0a0" stroked="f"/>
        </w:pict>
      </w:r>
    </w:p>
    <w:p w14:paraId="0CCBD715" w14:textId="77777777" w:rsidR="00437B3E" w:rsidRPr="00437B3E" w:rsidRDefault="00437B3E" w:rsidP="00437B3E">
      <w:pPr>
        <w:spacing w:after="0"/>
        <w:jc w:val="both"/>
        <w:rPr>
          <w:b/>
          <w:bCs/>
        </w:rPr>
      </w:pPr>
      <w:r w:rsidRPr="00437B3E">
        <w:rPr>
          <w:b/>
          <w:bCs/>
        </w:rPr>
        <w:t>Advantages:</w:t>
      </w:r>
    </w:p>
    <w:p w14:paraId="0306FCE0" w14:textId="77777777" w:rsidR="00437B3E" w:rsidRPr="00437B3E" w:rsidRDefault="00437B3E" w:rsidP="00437B3E">
      <w:pPr>
        <w:numPr>
          <w:ilvl w:val="0"/>
          <w:numId w:val="12"/>
        </w:numPr>
        <w:spacing w:after="0"/>
        <w:jc w:val="both"/>
      </w:pPr>
      <w:r w:rsidRPr="00437B3E">
        <w:t>Simple and easy to implement.</w:t>
      </w:r>
    </w:p>
    <w:p w14:paraId="3E1FD25A" w14:textId="77777777" w:rsidR="00437B3E" w:rsidRPr="00437B3E" w:rsidRDefault="00437B3E" w:rsidP="00437B3E">
      <w:pPr>
        <w:numPr>
          <w:ilvl w:val="0"/>
          <w:numId w:val="12"/>
        </w:numPr>
        <w:spacing w:after="0"/>
        <w:jc w:val="both"/>
      </w:pPr>
      <w:r w:rsidRPr="00437B3E">
        <w:t>Works on both sorted and unsorted arrays.</w:t>
      </w:r>
    </w:p>
    <w:p w14:paraId="65D58A48" w14:textId="77777777" w:rsidR="00437B3E" w:rsidRPr="00437B3E" w:rsidRDefault="00437B3E" w:rsidP="00437B3E">
      <w:pPr>
        <w:spacing w:after="0"/>
        <w:jc w:val="both"/>
      </w:pPr>
      <w:r w:rsidRPr="00437B3E">
        <w:pict w14:anchorId="2D361487">
          <v:rect id="_x0000_i1096" style="width:0;height:1.5pt" o:hralign="center" o:hrstd="t" o:hr="t" fillcolor="#a0a0a0" stroked="f"/>
        </w:pict>
      </w:r>
    </w:p>
    <w:p w14:paraId="4C26D6DB" w14:textId="77777777" w:rsidR="00437B3E" w:rsidRPr="00437B3E" w:rsidRDefault="00437B3E" w:rsidP="00437B3E">
      <w:pPr>
        <w:spacing w:after="0"/>
        <w:jc w:val="both"/>
        <w:rPr>
          <w:b/>
          <w:bCs/>
        </w:rPr>
      </w:pPr>
      <w:r w:rsidRPr="00437B3E">
        <w:rPr>
          <w:b/>
          <w:bCs/>
        </w:rPr>
        <w:t>Limitations:</w:t>
      </w:r>
    </w:p>
    <w:p w14:paraId="090D5C37" w14:textId="77777777" w:rsidR="00437B3E" w:rsidRPr="00437B3E" w:rsidRDefault="00437B3E" w:rsidP="00437B3E">
      <w:pPr>
        <w:numPr>
          <w:ilvl w:val="0"/>
          <w:numId w:val="13"/>
        </w:numPr>
        <w:spacing w:after="0"/>
        <w:jc w:val="both"/>
      </w:pPr>
      <w:r w:rsidRPr="00437B3E">
        <w:t>Slow for large datasets.</w:t>
      </w:r>
    </w:p>
    <w:p w14:paraId="6097567C" w14:textId="77777777" w:rsidR="00437B3E" w:rsidRPr="00437B3E" w:rsidRDefault="00437B3E" w:rsidP="00437B3E">
      <w:pPr>
        <w:numPr>
          <w:ilvl w:val="0"/>
          <w:numId w:val="13"/>
        </w:numPr>
        <w:spacing w:after="0"/>
        <w:jc w:val="both"/>
      </w:pPr>
      <w:r w:rsidRPr="00437B3E">
        <w:t xml:space="preserve">Works in </w:t>
      </w:r>
      <w:r w:rsidRPr="00437B3E">
        <w:rPr>
          <w:b/>
          <w:bCs/>
        </w:rPr>
        <w:t>O(n)</w:t>
      </w:r>
      <w:r w:rsidRPr="00437B3E">
        <w:t xml:space="preserve"> time in the worst case.</w:t>
      </w:r>
    </w:p>
    <w:p w14:paraId="28DDCF34" w14:textId="77777777" w:rsidR="00437B3E" w:rsidRPr="00437B3E" w:rsidRDefault="00437B3E" w:rsidP="00437B3E">
      <w:pPr>
        <w:spacing w:after="0"/>
        <w:jc w:val="both"/>
      </w:pPr>
      <w:r w:rsidRPr="00437B3E">
        <w:pict w14:anchorId="0EBE446E">
          <v:rect id="_x0000_i1097" style="width:0;height:1.5pt" o:hralign="center" o:hrstd="t" o:hr="t" fillcolor="#a0a0a0" stroked="f"/>
        </w:pict>
      </w:r>
    </w:p>
    <w:p w14:paraId="6062D6E7" w14:textId="77777777" w:rsidR="00437B3E" w:rsidRPr="00437B3E" w:rsidRDefault="00437B3E" w:rsidP="00437B3E">
      <w:pPr>
        <w:spacing w:after="0"/>
        <w:jc w:val="both"/>
        <w:rPr>
          <w:b/>
          <w:bCs/>
        </w:rPr>
      </w:pPr>
      <w:r w:rsidRPr="00437B3E">
        <w:rPr>
          <w:b/>
          <w:bCs/>
        </w:rPr>
        <w:t>Algorithm:</w:t>
      </w:r>
    </w:p>
    <w:p w14:paraId="4ADB5407" w14:textId="77777777" w:rsidR="00437B3E" w:rsidRPr="00437B3E" w:rsidRDefault="00437B3E" w:rsidP="00437B3E">
      <w:pPr>
        <w:numPr>
          <w:ilvl w:val="0"/>
          <w:numId w:val="14"/>
        </w:numPr>
        <w:spacing w:after="0"/>
        <w:jc w:val="both"/>
      </w:pPr>
      <w:r w:rsidRPr="00437B3E">
        <w:t>Start</w:t>
      </w:r>
    </w:p>
    <w:p w14:paraId="5B3370E6" w14:textId="77777777" w:rsidR="00437B3E" w:rsidRPr="00437B3E" w:rsidRDefault="00437B3E" w:rsidP="00437B3E">
      <w:pPr>
        <w:numPr>
          <w:ilvl w:val="0"/>
          <w:numId w:val="14"/>
        </w:numPr>
        <w:spacing w:after="0"/>
        <w:jc w:val="both"/>
      </w:pPr>
      <w:r w:rsidRPr="00437B3E">
        <w:t>Input the size of the array (n)</w:t>
      </w:r>
    </w:p>
    <w:p w14:paraId="5F7F1805" w14:textId="77777777" w:rsidR="00437B3E" w:rsidRPr="00437B3E" w:rsidRDefault="00437B3E" w:rsidP="00437B3E">
      <w:pPr>
        <w:numPr>
          <w:ilvl w:val="0"/>
          <w:numId w:val="14"/>
        </w:numPr>
        <w:spacing w:after="0"/>
        <w:jc w:val="both"/>
      </w:pPr>
      <w:r w:rsidRPr="00437B3E">
        <w:t>Input n elements into the array</w:t>
      </w:r>
    </w:p>
    <w:p w14:paraId="29C96A4F" w14:textId="77777777" w:rsidR="00437B3E" w:rsidRPr="00437B3E" w:rsidRDefault="00437B3E" w:rsidP="00437B3E">
      <w:pPr>
        <w:numPr>
          <w:ilvl w:val="0"/>
          <w:numId w:val="14"/>
        </w:numPr>
        <w:spacing w:after="0"/>
        <w:jc w:val="both"/>
      </w:pPr>
      <w:r w:rsidRPr="00437B3E">
        <w:t>Input the element to search</w:t>
      </w:r>
    </w:p>
    <w:p w14:paraId="2F002128" w14:textId="77777777" w:rsidR="00437B3E" w:rsidRPr="00437B3E" w:rsidRDefault="00437B3E" w:rsidP="00437B3E">
      <w:pPr>
        <w:numPr>
          <w:ilvl w:val="0"/>
          <w:numId w:val="14"/>
        </w:numPr>
        <w:spacing w:after="0"/>
        <w:jc w:val="both"/>
      </w:pPr>
      <w:r w:rsidRPr="00437B3E">
        <w:t xml:space="preserve">For </w:t>
      </w:r>
      <w:proofErr w:type="spellStart"/>
      <w:r w:rsidRPr="00437B3E">
        <w:t>i</w:t>
      </w:r>
      <w:proofErr w:type="spellEnd"/>
      <w:r w:rsidRPr="00437B3E">
        <w:t xml:space="preserve"> = 0 to n-1:</w:t>
      </w:r>
    </w:p>
    <w:p w14:paraId="3304C7CF" w14:textId="77777777" w:rsidR="00437B3E" w:rsidRPr="00437B3E" w:rsidRDefault="00437B3E" w:rsidP="00437B3E">
      <w:pPr>
        <w:numPr>
          <w:ilvl w:val="1"/>
          <w:numId w:val="14"/>
        </w:numPr>
        <w:spacing w:after="0"/>
        <w:jc w:val="both"/>
      </w:pPr>
      <w:r w:rsidRPr="00437B3E">
        <w:t xml:space="preserve">If </w:t>
      </w:r>
      <w:proofErr w:type="spellStart"/>
      <w:r w:rsidRPr="00437B3E">
        <w:t>arr</w:t>
      </w:r>
      <w:proofErr w:type="spellEnd"/>
      <w:r w:rsidRPr="00437B3E">
        <w:t>[</w:t>
      </w:r>
      <w:proofErr w:type="spellStart"/>
      <w:r w:rsidRPr="00437B3E">
        <w:t>i</w:t>
      </w:r>
      <w:proofErr w:type="spellEnd"/>
      <w:r w:rsidRPr="00437B3E">
        <w:t>] == search, print location and stop</w:t>
      </w:r>
    </w:p>
    <w:p w14:paraId="59722697" w14:textId="77777777" w:rsidR="00437B3E" w:rsidRPr="00437B3E" w:rsidRDefault="00437B3E" w:rsidP="00437B3E">
      <w:pPr>
        <w:numPr>
          <w:ilvl w:val="0"/>
          <w:numId w:val="14"/>
        </w:numPr>
        <w:spacing w:after="0"/>
        <w:jc w:val="both"/>
      </w:pPr>
      <w:r w:rsidRPr="00437B3E">
        <w:t>If element not found, display message</w:t>
      </w:r>
    </w:p>
    <w:p w14:paraId="0B3F5942" w14:textId="77777777" w:rsidR="00437B3E" w:rsidRPr="00437B3E" w:rsidRDefault="00437B3E" w:rsidP="00437B3E">
      <w:pPr>
        <w:numPr>
          <w:ilvl w:val="0"/>
          <w:numId w:val="14"/>
        </w:numPr>
        <w:spacing w:after="0"/>
        <w:jc w:val="both"/>
      </w:pPr>
      <w:r w:rsidRPr="00437B3E">
        <w:t>Stop</w:t>
      </w:r>
    </w:p>
    <w:p w14:paraId="184FE9C2" w14:textId="77777777" w:rsidR="00437B3E" w:rsidRPr="00437B3E" w:rsidRDefault="00437B3E" w:rsidP="00437B3E">
      <w:pPr>
        <w:spacing w:after="0"/>
        <w:jc w:val="both"/>
      </w:pPr>
      <w:r w:rsidRPr="00437B3E">
        <w:pict w14:anchorId="3453EB15">
          <v:rect id="_x0000_i1098" style="width:0;height:1.5pt" o:hralign="center" o:hrstd="t" o:hr="t" fillcolor="#a0a0a0" stroked="f"/>
        </w:pict>
      </w:r>
    </w:p>
    <w:p w14:paraId="4CC77478" w14:textId="3626E93E" w:rsidR="00437B3E" w:rsidRPr="00437B3E" w:rsidRDefault="00437B3E" w:rsidP="00437B3E">
      <w:pPr>
        <w:spacing w:after="0"/>
        <w:jc w:val="both"/>
        <w:rPr>
          <w:b/>
          <w:bCs/>
        </w:rPr>
      </w:pPr>
      <w:r w:rsidRPr="00437B3E">
        <w:rPr>
          <w:b/>
          <w:bCs/>
        </w:rPr>
        <w:t>Program:</w:t>
      </w:r>
    </w:p>
    <w:p w14:paraId="1ACBF3E4" w14:textId="77777777" w:rsidR="00437B3E" w:rsidRPr="00437B3E" w:rsidRDefault="00437B3E" w:rsidP="00437B3E">
      <w:pPr>
        <w:spacing w:after="0"/>
        <w:jc w:val="both"/>
      </w:pPr>
      <w:r w:rsidRPr="00437B3E">
        <w:t>#include &lt;</w:t>
      </w:r>
      <w:proofErr w:type="spellStart"/>
      <w:r w:rsidRPr="00437B3E">
        <w:t>stdio.h</w:t>
      </w:r>
      <w:proofErr w:type="spellEnd"/>
      <w:proofErr w:type="gramStart"/>
      <w:r w:rsidRPr="00437B3E">
        <w:t>&gt;  /</w:t>
      </w:r>
      <w:proofErr w:type="gramEnd"/>
      <w:r w:rsidRPr="00437B3E">
        <w:t>/ Include standard input-output header file</w:t>
      </w:r>
    </w:p>
    <w:p w14:paraId="1D583292" w14:textId="77777777" w:rsidR="00437B3E" w:rsidRPr="00437B3E" w:rsidRDefault="00437B3E" w:rsidP="00437B3E">
      <w:pPr>
        <w:spacing w:after="0"/>
        <w:jc w:val="both"/>
      </w:pPr>
    </w:p>
    <w:p w14:paraId="5B98BC1E" w14:textId="77777777" w:rsidR="00437B3E" w:rsidRPr="00437B3E" w:rsidRDefault="00437B3E" w:rsidP="00437B3E">
      <w:pPr>
        <w:spacing w:after="0"/>
        <w:jc w:val="both"/>
      </w:pPr>
      <w:r w:rsidRPr="00437B3E">
        <w:t xml:space="preserve">int </w:t>
      </w:r>
      <w:proofErr w:type="gramStart"/>
      <w:r w:rsidRPr="00437B3E">
        <w:t>main(</w:t>
      </w:r>
      <w:proofErr w:type="gramEnd"/>
      <w:r w:rsidRPr="00437B3E">
        <w:t xml:space="preserve">) </w:t>
      </w:r>
      <w:proofErr w:type="gramStart"/>
      <w:r w:rsidRPr="00437B3E">
        <w:t>{  /</w:t>
      </w:r>
      <w:proofErr w:type="gramEnd"/>
      <w:r w:rsidRPr="00437B3E">
        <w:t>/ Start of main function</w:t>
      </w:r>
    </w:p>
    <w:p w14:paraId="0D75A3C4" w14:textId="77777777" w:rsidR="00437B3E" w:rsidRPr="00437B3E" w:rsidRDefault="00437B3E" w:rsidP="00437B3E">
      <w:pPr>
        <w:spacing w:after="0"/>
        <w:jc w:val="both"/>
      </w:pPr>
      <w:r w:rsidRPr="00437B3E">
        <w:t xml:space="preserve">    int </w:t>
      </w:r>
      <w:proofErr w:type="spellStart"/>
      <w:proofErr w:type="gramStart"/>
      <w:r w:rsidRPr="00437B3E">
        <w:t>arr</w:t>
      </w:r>
      <w:proofErr w:type="spellEnd"/>
      <w:r w:rsidRPr="00437B3E">
        <w:t>[</w:t>
      </w:r>
      <w:proofErr w:type="gramEnd"/>
      <w:r w:rsidRPr="00437B3E">
        <w:t xml:space="preserve">100], n, </w:t>
      </w:r>
      <w:proofErr w:type="spellStart"/>
      <w:r w:rsidRPr="00437B3E">
        <w:t>i</w:t>
      </w:r>
      <w:proofErr w:type="spellEnd"/>
      <w:r w:rsidRPr="00437B3E">
        <w:t>, search; // Declare variables</w:t>
      </w:r>
    </w:p>
    <w:p w14:paraId="75185A03" w14:textId="77777777" w:rsidR="00437B3E" w:rsidRPr="00437B3E" w:rsidRDefault="00437B3E" w:rsidP="00437B3E">
      <w:pPr>
        <w:spacing w:after="0"/>
        <w:jc w:val="both"/>
      </w:pPr>
    </w:p>
    <w:p w14:paraId="42420DB1" w14:textId="77777777" w:rsidR="00437B3E" w:rsidRPr="00437B3E" w:rsidRDefault="00437B3E" w:rsidP="00437B3E">
      <w:pPr>
        <w:spacing w:after="0"/>
        <w:jc w:val="both"/>
      </w:pPr>
      <w:r w:rsidRPr="00437B3E">
        <w:t xml:space="preserve">    // Step 1: Input size of array</w:t>
      </w:r>
    </w:p>
    <w:p w14:paraId="7B1408A7" w14:textId="77777777" w:rsidR="00437B3E" w:rsidRPr="00437B3E" w:rsidRDefault="00437B3E" w:rsidP="00437B3E">
      <w:pPr>
        <w:spacing w:after="0"/>
        <w:jc w:val="both"/>
      </w:pPr>
      <w:r w:rsidRPr="00437B3E">
        <w:t xml:space="preserve">    </w:t>
      </w:r>
      <w:proofErr w:type="spellStart"/>
      <w:proofErr w:type="gramStart"/>
      <w:r w:rsidRPr="00437B3E">
        <w:t>printf</w:t>
      </w:r>
      <w:proofErr w:type="spellEnd"/>
      <w:r w:rsidRPr="00437B3E">
        <w:t>(</w:t>
      </w:r>
      <w:proofErr w:type="gramEnd"/>
      <w:r w:rsidRPr="00437B3E">
        <w:t>"Enter the number of elements: "); // Ask user for total elements</w:t>
      </w:r>
    </w:p>
    <w:p w14:paraId="4A9CE834" w14:textId="77777777" w:rsidR="00437B3E" w:rsidRPr="00437B3E" w:rsidRDefault="00437B3E" w:rsidP="00437B3E">
      <w:pPr>
        <w:spacing w:after="0"/>
        <w:jc w:val="both"/>
      </w:pPr>
      <w:r w:rsidRPr="00437B3E">
        <w:t xml:space="preserve">    </w:t>
      </w:r>
      <w:proofErr w:type="spellStart"/>
      <w:proofErr w:type="gramStart"/>
      <w:r w:rsidRPr="00437B3E">
        <w:t>scanf</w:t>
      </w:r>
      <w:proofErr w:type="spellEnd"/>
      <w:r w:rsidRPr="00437B3E">
        <w:t>(</w:t>
      </w:r>
      <w:proofErr w:type="gramEnd"/>
      <w:r w:rsidRPr="00437B3E">
        <w:t>"%d", &amp;n); // Read number of elements from user</w:t>
      </w:r>
    </w:p>
    <w:p w14:paraId="0084DE59" w14:textId="77777777" w:rsidR="00437B3E" w:rsidRPr="00437B3E" w:rsidRDefault="00437B3E" w:rsidP="00437B3E">
      <w:pPr>
        <w:spacing w:after="0"/>
        <w:jc w:val="both"/>
      </w:pPr>
    </w:p>
    <w:p w14:paraId="0452AC71" w14:textId="77777777" w:rsidR="00437B3E" w:rsidRPr="00437B3E" w:rsidRDefault="00437B3E" w:rsidP="00437B3E">
      <w:pPr>
        <w:spacing w:after="0"/>
        <w:jc w:val="both"/>
      </w:pPr>
      <w:r w:rsidRPr="00437B3E">
        <w:t xml:space="preserve">    // Step 2: Input array elements</w:t>
      </w:r>
    </w:p>
    <w:p w14:paraId="72AE0FB0" w14:textId="77777777" w:rsidR="00437B3E" w:rsidRPr="00437B3E" w:rsidRDefault="00437B3E" w:rsidP="00437B3E">
      <w:pPr>
        <w:spacing w:after="0"/>
        <w:jc w:val="both"/>
      </w:pPr>
      <w:r w:rsidRPr="00437B3E">
        <w:t xml:space="preserve">    </w:t>
      </w:r>
      <w:proofErr w:type="spellStart"/>
      <w:proofErr w:type="gramStart"/>
      <w:r w:rsidRPr="00437B3E">
        <w:t>printf</w:t>
      </w:r>
      <w:proofErr w:type="spellEnd"/>
      <w:r w:rsidRPr="00437B3E">
        <w:t>(</w:t>
      </w:r>
      <w:proofErr w:type="gramEnd"/>
      <w:r w:rsidRPr="00437B3E">
        <w:t>"Enter %d elements:\n", n); // Prompt user to enter elements</w:t>
      </w:r>
    </w:p>
    <w:p w14:paraId="1A9CD7D2" w14:textId="77777777" w:rsidR="00437B3E" w:rsidRPr="00437B3E" w:rsidRDefault="00437B3E" w:rsidP="00437B3E">
      <w:pPr>
        <w:spacing w:after="0"/>
        <w:jc w:val="both"/>
      </w:pPr>
      <w:r w:rsidRPr="00437B3E">
        <w:lastRenderedPageBreak/>
        <w:t xml:space="preserve">    </w:t>
      </w:r>
      <w:proofErr w:type="gramStart"/>
      <w:r w:rsidRPr="00437B3E">
        <w:t>for(</w:t>
      </w:r>
      <w:proofErr w:type="spellStart"/>
      <w:proofErr w:type="gramEnd"/>
      <w:r w:rsidRPr="00437B3E">
        <w:t>i</w:t>
      </w:r>
      <w:proofErr w:type="spellEnd"/>
      <w:r w:rsidRPr="00437B3E">
        <w:t xml:space="preserve"> = 0; </w:t>
      </w:r>
      <w:proofErr w:type="spellStart"/>
      <w:r w:rsidRPr="00437B3E">
        <w:t>i</w:t>
      </w:r>
      <w:proofErr w:type="spellEnd"/>
      <w:r w:rsidRPr="00437B3E">
        <w:t xml:space="preserve"> &lt; n; </w:t>
      </w:r>
      <w:proofErr w:type="spellStart"/>
      <w:r w:rsidRPr="00437B3E">
        <w:t>i</w:t>
      </w:r>
      <w:proofErr w:type="spellEnd"/>
      <w:r w:rsidRPr="00437B3E">
        <w:t xml:space="preserve">++) </w:t>
      </w:r>
      <w:proofErr w:type="gramStart"/>
      <w:r w:rsidRPr="00437B3E">
        <w:t>{ /</w:t>
      </w:r>
      <w:proofErr w:type="gramEnd"/>
      <w:r w:rsidRPr="00437B3E">
        <w:t>/ Loop from 0 to n-1</w:t>
      </w:r>
    </w:p>
    <w:p w14:paraId="0E1057B4" w14:textId="77777777" w:rsidR="00437B3E" w:rsidRPr="00437B3E" w:rsidRDefault="00437B3E" w:rsidP="00437B3E">
      <w:pPr>
        <w:spacing w:after="0"/>
        <w:jc w:val="both"/>
      </w:pPr>
      <w:r w:rsidRPr="00437B3E">
        <w:t xml:space="preserve">        </w:t>
      </w:r>
      <w:proofErr w:type="spellStart"/>
      <w:proofErr w:type="gramStart"/>
      <w:r w:rsidRPr="00437B3E">
        <w:t>scanf</w:t>
      </w:r>
      <w:proofErr w:type="spellEnd"/>
      <w:r w:rsidRPr="00437B3E">
        <w:t>(</w:t>
      </w:r>
      <w:proofErr w:type="gramEnd"/>
      <w:r w:rsidRPr="00437B3E">
        <w:t>"%d", &amp;</w:t>
      </w:r>
      <w:proofErr w:type="spellStart"/>
      <w:r w:rsidRPr="00437B3E">
        <w:t>arr</w:t>
      </w:r>
      <w:proofErr w:type="spellEnd"/>
      <w:r w:rsidRPr="00437B3E">
        <w:t>[</w:t>
      </w:r>
      <w:proofErr w:type="spellStart"/>
      <w:r w:rsidRPr="00437B3E">
        <w:t>i</w:t>
      </w:r>
      <w:proofErr w:type="spellEnd"/>
      <w:r w:rsidRPr="00437B3E">
        <w:t>]); // Read each element into array</w:t>
      </w:r>
    </w:p>
    <w:p w14:paraId="240141A6" w14:textId="77777777" w:rsidR="00437B3E" w:rsidRPr="00437B3E" w:rsidRDefault="00437B3E" w:rsidP="00437B3E">
      <w:pPr>
        <w:spacing w:after="0"/>
        <w:jc w:val="both"/>
      </w:pPr>
      <w:r w:rsidRPr="00437B3E">
        <w:t xml:space="preserve">    }</w:t>
      </w:r>
    </w:p>
    <w:p w14:paraId="5F404C0E" w14:textId="77777777" w:rsidR="00437B3E" w:rsidRPr="00437B3E" w:rsidRDefault="00437B3E" w:rsidP="00437B3E">
      <w:pPr>
        <w:spacing w:after="0"/>
        <w:jc w:val="both"/>
      </w:pPr>
    </w:p>
    <w:p w14:paraId="40B28B41" w14:textId="77777777" w:rsidR="00437B3E" w:rsidRPr="00437B3E" w:rsidRDefault="00437B3E" w:rsidP="00437B3E">
      <w:pPr>
        <w:spacing w:after="0"/>
        <w:jc w:val="both"/>
      </w:pPr>
      <w:r w:rsidRPr="00437B3E">
        <w:t xml:space="preserve">    // Step 3: Input element to search</w:t>
      </w:r>
    </w:p>
    <w:p w14:paraId="1C95121C" w14:textId="77777777" w:rsidR="00437B3E" w:rsidRPr="00437B3E" w:rsidRDefault="00437B3E" w:rsidP="00437B3E">
      <w:pPr>
        <w:spacing w:after="0"/>
        <w:jc w:val="both"/>
      </w:pPr>
      <w:r w:rsidRPr="00437B3E">
        <w:t xml:space="preserve">    </w:t>
      </w:r>
      <w:proofErr w:type="spellStart"/>
      <w:proofErr w:type="gramStart"/>
      <w:r w:rsidRPr="00437B3E">
        <w:t>printf</w:t>
      </w:r>
      <w:proofErr w:type="spellEnd"/>
      <w:r w:rsidRPr="00437B3E">
        <w:t>(</w:t>
      </w:r>
      <w:proofErr w:type="gramEnd"/>
      <w:r w:rsidRPr="00437B3E">
        <w:t>"Enter the element to search: "); // Ask user for target element</w:t>
      </w:r>
    </w:p>
    <w:p w14:paraId="1DE47951" w14:textId="77777777" w:rsidR="00437B3E" w:rsidRPr="00437B3E" w:rsidRDefault="00437B3E" w:rsidP="00437B3E">
      <w:pPr>
        <w:spacing w:after="0"/>
        <w:jc w:val="both"/>
      </w:pPr>
      <w:r w:rsidRPr="00437B3E">
        <w:t xml:space="preserve">    </w:t>
      </w:r>
      <w:proofErr w:type="spellStart"/>
      <w:proofErr w:type="gramStart"/>
      <w:r w:rsidRPr="00437B3E">
        <w:t>scanf</w:t>
      </w:r>
      <w:proofErr w:type="spellEnd"/>
      <w:r w:rsidRPr="00437B3E">
        <w:t>(</w:t>
      </w:r>
      <w:proofErr w:type="gramEnd"/>
      <w:r w:rsidRPr="00437B3E">
        <w:t>"%d", &amp;search); // Read target element</w:t>
      </w:r>
    </w:p>
    <w:p w14:paraId="610ED44B" w14:textId="77777777" w:rsidR="00437B3E" w:rsidRPr="00437B3E" w:rsidRDefault="00437B3E" w:rsidP="00437B3E">
      <w:pPr>
        <w:spacing w:after="0"/>
        <w:jc w:val="both"/>
      </w:pPr>
    </w:p>
    <w:p w14:paraId="10F3201C" w14:textId="77777777" w:rsidR="00437B3E" w:rsidRPr="00437B3E" w:rsidRDefault="00437B3E" w:rsidP="00437B3E">
      <w:pPr>
        <w:spacing w:after="0"/>
        <w:jc w:val="both"/>
      </w:pPr>
      <w:r w:rsidRPr="00437B3E">
        <w:t xml:space="preserve">    // Step 4: Linear Search</w:t>
      </w:r>
    </w:p>
    <w:p w14:paraId="5A2383FF" w14:textId="77777777" w:rsidR="00437B3E" w:rsidRPr="00437B3E" w:rsidRDefault="00437B3E" w:rsidP="00437B3E">
      <w:pPr>
        <w:spacing w:after="0"/>
        <w:jc w:val="both"/>
      </w:pPr>
      <w:r w:rsidRPr="00437B3E">
        <w:t xml:space="preserve">    </w:t>
      </w:r>
      <w:proofErr w:type="gramStart"/>
      <w:r w:rsidRPr="00437B3E">
        <w:t>for(</w:t>
      </w:r>
      <w:proofErr w:type="spellStart"/>
      <w:proofErr w:type="gramEnd"/>
      <w:r w:rsidRPr="00437B3E">
        <w:t>i</w:t>
      </w:r>
      <w:proofErr w:type="spellEnd"/>
      <w:r w:rsidRPr="00437B3E">
        <w:t xml:space="preserve"> = 0; </w:t>
      </w:r>
      <w:proofErr w:type="spellStart"/>
      <w:r w:rsidRPr="00437B3E">
        <w:t>i</w:t>
      </w:r>
      <w:proofErr w:type="spellEnd"/>
      <w:r w:rsidRPr="00437B3E">
        <w:t xml:space="preserve"> &lt; n; </w:t>
      </w:r>
      <w:proofErr w:type="spellStart"/>
      <w:r w:rsidRPr="00437B3E">
        <w:t>i</w:t>
      </w:r>
      <w:proofErr w:type="spellEnd"/>
      <w:r w:rsidRPr="00437B3E">
        <w:t xml:space="preserve">++) </w:t>
      </w:r>
      <w:proofErr w:type="gramStart"/>
      <w:r w:rsidRPr="00437B3E">
        <w:t>{ /</w:t>
      </w:r>
      <w:proofErr w:type="gramEnd"/>
      <w:r w:rsidRPr="00437B3E">
        <w:t>/ Loop through all elements</w:t>
      </w:r>
    </w:p>
    <w:p w14:paraId="1F8BC5D3" w14:textId="77777777" w:rsidR="00437B3E" w:rsidRPr="00437B3E" w:rsidRDefault="00437B3E" w:rsidP="00437B3E">
      <w:pPr>
        <w:spacing w:after="0"/>
        <w:jc w:val="both"/>
      </w:pPr>
      <w:r w:rsidRPr="00437B3E">
        <w:t xml:space="preserve">        if(</w:t>
      </w:r>
      <w:proofErr w:type="spellStart"/>
      <w:r w:rsidRPr="00437B3E">
        <w:t>arr</w:t>
      </w:r>
      <w:proofErr w:type="spellEnd"/>
      <w:r w:rsidRPr="00437B3E">
        <w:t>[</w:t>
      </w:r>
      <w:proofErr w:type="spellStart"/>
      <w:r w:rsidRPr="00437B3E">
        <w:t>i</w:t>
      </w:r>
      <w:proofErr w:type="spellEnd"/>
      <w:r w:rsidRPr="00437B3E">
        <w:t xml:space="preserve">] == search) </w:t>
      </w:r>
      <w:proofErr w:type="gramStart"/>
      <w:r w:rsidRPr="00437B3E">
        <w:t>{ /</w:t>
      </w:r>
      <w:proofErr w:type="gramEnd"/>
      <w:r w:rsidRPr="00437B3E">
        <w:t>/ If current element matches search</w:t>
      </w:r>
    </w:p>
    <w:p w14:paraId="5030F09D" w14:textId="77777777" w:rsidR="00437B3E" w:rsidRPr="00437B3E" w:rsidRDefault="00437B3E" w:rsidP="00437B3E">
      <w:pPr>
        <w:spacing w:after="0"/>
        <w:jc w:val="both"/>
      </w:pPr>
      <w:r w:rsidRPr="00437B3E">
        <w:t xml:space="preserve">            </w:t>
      </w:r>
      <w:proofErr w:type="spellStart"/>
      <w:proofErr w:type="gramStart"/>
      <w:r w:rsidRPr="00437B3E">
        <w:t>printf</w:t>
      </w:r>
      <w:proofErr w:type="spellEnd"/>
      <w:r w:rsidRPr="00437B3E">
        <w:t>(</w:t>
      </w:r>
      <w:proofErr w:type="gramEnd"/>
      <w:r w:rsidRPr="00437B3E">
        <w:t xml:space="preserve">"%d found at location %d.\n", search, </w:t>
      </w:r>
      <w:proofErr w:type="spellStart"/>
      <w:r w:rsidRPr="00437B3E">
        <w:t>i</w:t>
      </w:r>
      <w:proofErr w:type="spellEnd"/>
      <w:r w:rsidRPr="00437B3E">
        <w:t xml:space="preserve"> + 1); // Print found message (1-based position)</w:t>
      </w:r>
    </w:p>
    <w:p w14:paraId="008BA363" w14:textId="77777777" w:rsidR="00437B3E" w:rsidRPr="00437B3E" w:rsidRDefault="00437B3E" w:rsidP="00437B3E">
      <w:pPr>
        <w:spacing w:after="0"/>
        <w:jc w:val="both"/>
      </w:pPr>
      <w:r w:rsidRPr="00437B3E">
        <w:t xml:space="preserve">            return 0; // Exit program as element is found</w:t>
      </w:r>
    </w:p>
    <w:p w14:paraId="0807B31B" w14:textId="77777777" w:rsidR="00437B3E" w:rsidRPr="00437B3E" w:rsidRDefault="00437B3E" w:rsidP="00437B3E">
      <w:pPr>
        <w:spacing w:after="0"/>
        <w:jc w:val="both"/>
      </w:pPr>
      <w:r w:rsidRPr="00437B3E">
        <w:t xml:space="preserve">        }</w:t>
      </w:r>
    </w:p>
    <w:p w14:paraId="2A6ED7BF" w14:textId="77777777" w:rsidR="00437B3E" w:rsidRPr="00437B3E" w:rsidRDefault="00437B3E" w:rsidP="00437B3E">
      <w:pPr>
        <w:spacing w:after="0"/>
        <w:jc w:val="both"/>
      </w:pPr>
      <w:r w:rsidRPr="00437B3E">
        <w:t xml:space="preserve">    }</w:t>
      </w:r>
    </w:p>
    <w:p w14:paraId="79577D8F" w14:textId="77777777" w:rsidR="00437B3E" w:rsidRPr="00437B3E" w:rsidRDefault="00437B3E" w:rsidP="00437B3E">
      <w:pPr>
        <w:spacing w:after="0"/>
        <w:jc w:val="both"/>
      </w:pPr>
    </w:p>
    <w:p w14:paraId="2C78BDDD" w14:textId="77777777" w:rsidR="00437B3E" w:rsidRPr="00437B3E" w:rsidRDefault="00437B3E" w:rsidP="00437B3E">
      <w:pPr>
        <w:spacing w:after="0"/>
        <w:jc w:val="both"/>
      </w:pPr>
      <w:r w:rsidRPr="00437B3E">
        <w:t xml:space="preserve">    // Step 5: If element is not found</w:t>
      </w:r>
    </w:p>
    <w:p w14:paraId="2F18A087" w14:textId="77777777" w:rsidR="00437B3E" w:rsidRPr="00437B3E" w:rsidRDefault="00437B3E" w:rsidP="00437B3E">
      <w:pPr>
        <w:spacing w:after="0"/>
        <w:jc w:val="both"/>
      </w:pPr>
      <w:r w:rsidRPr="00437B3E">
        <w:t xml:space="preserve">    </w:t>
      </w:r>
      <w:proofErr w:type="spellStart"/>
      <w:proofErr w:type="gramStart"/>
      <w:r w:rsidRPr="00437B3E">
        <w:t>printf</w:t>
      </w:r>
      <w:proofErr w:type="spellEnd"/>
      <w:r w:rsidRPr="00437B3E">
        <w:t>(</w:t>
      </w:r>
      <w:proofErr w:type="gramEnd"/>
      <w:r w:rsidRPr="00437B3E">
        <w:t>"Element not found in the list.\n"); // Print not found message</w:t>
      </w:r>
    </w:p>
    <w:p w14:paraId="5ED31B54" w14:textId="77777777" w:rsidR="00437B3E" w:rsidRPr="00437B3E" w:rsidRDefault="00437B3E" w:rsidP="00437B3E">
      <w:pPr>
        <w:spacing w:after="0"/>
        <w:jc w:val="both"/>
      </w:pPr>
    </w:p>
    <w:p w14:paraId="63CC5FDF" w14:textId="77777777" w:rsidR="00437B3E" w:rsidRPr="00437B3E" w:rsidRDefault="00437B3E" w:rsidP="00437B3E">
      <w:pPr>
        <w:spacing w:after="0"/>
        <w:jc w:val="both"/>
      </w:pPr>
      <w:r w:rsidRPr="00437B3E">
        <w:t xml:space="preserve">    return 0; // End of program</w:t>
      </w:r>
    </w:p>
    <w:p w14:paraId="3286DF9B" w14:textId="77777777" w:rsidR="00437B3E" w:rsidRPr="00437B3E" w:rsidRDefault="00437B3E" w:rsidP="00437B3E">
      <w:pPr>
        <w:spacing w:after="0"/>
        <w:jc w:val="both"/>
      </w:pPr>
      <w:r w:rsidRPr="00437B3E">
        <w:t>}</w:t>
      </w:r>
    </w:p>
    <w:p w14:paraId="7B3CFEDE" w14:textId="77777777" w:rsidR="00437B3E" w:rsidRPr="00437B3E" w:rsidRDefault="00437B3E" w:rsidP="00437B3E">
      <w:pPr>
        <w:spacing w:after="0"/>
        <w:jc w:val="both"/>
      </w:pPr>
      <w:r w:rsidRPr="00437B3E">
        <w:pict w14:anchorId="126E442C">
          <v:rect id="_x0000_i1099" style="width:0;height:1.5pt" o:hralign="center" o:hrstd="t" o:hr="t" fillcolor="#a0a0a0" stroked="f"/>
        </w:pict>
      </w:r>
    </w:p>
    <w:p w14:paraId="6E0A8860" w14:textId="77777777" w:rsidR="00437B3E" w:rsidRPr="00437B3E" w:rsidRDefault="00437B3E" w:rsidP="00437B3E">
      <w:pPr>
        <w:spacing w:after="0"/>
        <w:jc w:val="both"/>
        <w:rPr>
          <w:b/>
          <w:bCs/>
        </w:rPr>
      </w:pPr>
      <w:r w:rsidRPr="00437B3E">
        <w:rPr>
          <w:b/>
          <w:bCs/>
        </w:rPr>
        <w:t>Sample Output:</w:t>
      </w:r>
    </w:p>
    <w:p w14:paraId="251EC349" w14:textId="77777777" w:rsidR="00437B3E" w:rsidRPr="00437B3E" w:rsidRDefault="00437B3E" w:rsidP="00437B3E">
      <w:pPr>
        <w:spacing w:after="0"/>
        <w:jc w:val="both"/>
      </w:pPr>
      <w:r w:rsidRPr="00437B3E">
        <w:t>Enter the number of elements: 5</w:t>
      </w:r>
    </w:p>
    <w:p w14:paraId="28369D77" w14:textId="77777777" w:rsidR="00437B3E" w:rsidRPr="00437B3E" w:rsidRDefault="00437B3E" w:rsidP="00437B3E">
      <w:pPr>
        <w:spacing w:after="0"/>
        <w:jc w:val="both"/>
      </w:pPr>
      <w:r w:rsidRPr="00437B3E">
        <w:t>Enter 5 elements:</w:t>
      </w:r>
    </w:p>
    <w:p w14:paraId="52439ED1" w14:textId="77777777" w:rsidR="00437B3E" w:rsidRPr="00437B3E" w:rsidRDefault="00437B3E" w:rsidP="00437B3E">
      <w:pPr>
        <w:spacing w:after="0"/>
        <w:jc w:val="both"/>
      </w:pPr>
      <w:r w:rsidRPr="00437B3E">
        <w:t>10</w:t>
      </w:r>
    </w:p>
    <w:p w14:paraId="0730A7CC" w14:textId="77777777" w:rsidR="00437B3E" w:rsidRPr="00437B3E" w:rsidRDefault="00437B3E" w:rsidP="00437B3E">
      <w:pPr>
        <w:spacing w:after="0"/>
        <w:jc w:val="both"/>
      </w:pPr>
      <w:r w:rsidRPr="00437B3E">
        <w:t>20</w:t>
      </w:r>
    </w:p>
    <w:p w14:paraId="70A1F7DA" w14:textId="77777777" w:rsidR="00437B3E" w:rsidRPr="00437B3E" w:rsidRDefault="00437B3E" w:rsidP="00437B3E">
      <w:pPr>
        <w:spacing w:after="0"/>
        <w:jc w:val="both"/>
      </w:pPr>
      <w:r w:rsidRPr="00437B3E">
        <w:t>30</w:t>
      </w:r>
    </w:p>
    <w:p w14:paraId="10AE4F9F" w14:textId="77777777" w:rsidR="00437B3E" w:rsidRPr="00437B3E" w:rsidRDefault="00437B3E" w:rsidP="00437B3E">
      <w:pPr>
        <w:spacing w:after="0"/>
        <w:jc w:val="both"/>
      </w:pPr>
      <w:r w:rsidRPr="00437B3E">
        <w:t>40</w:t>
      </w:r>
    </w:p>
    <w:p w14:paraId="0A31501F" w14:textId="77777777" w:rsidR="00437B3E" w:rsidRPr="00437B3E" w:rsidRDefault="00437B3E" w:rsidP="00437B3E">
      <w:pPr>
        <w:spacing w:after="0"/>
        <w:jc w:val="both"/>
      </w:pPr>
      <w:r w:rsidRPr="00437B3E">
        <w:t>50</w:t>
      </w:r>
    </w:p>
    <w:p w14:paraId="20DB6212" w14:textId="77777777" w:rsidR="00437B3E" w:rsidRPr="00437B3E" w:rsidRDefault="00437B3E" w:rsidP="00437B3E">
      <w:pPr>
        <w:spacing w:after="0"/>
        <w:jc w:val="both"/>
      </w:pPr>
      <w:r w:rsidRPr="00437B3E">
        <w:t>Enter the element to search: 30</w:t>
      </w:r>
    </w:p>
    <w:p w14:paraId="1B4E17D8" w14:textId="77777777" w:rsidR="00437B3E" w:rsidRPr="00437B3E" w:rsidRDefault="00437B3E" w:rsidP="00437B3E">
      <w:pPr>
        <w:spacing w:after="0"/>
        <w:jc w:val="both"/>
      </w:pPr>
      <w:r w:rsidRPr="00437B3E">
        <w:t>30 found at location 3.</w:t>
      </w:r>
    </w:p>
    <w:p w14:paraId="1DF58200" w14:textId="77777777" w:rsidR="00437B3E" w:rsidRPr="00437B3E" w:rsidRDefault="00437B3E" w:rsidP="00437B3E">
      <w:pPr>
        <w:spacing w:after="0"/>
        <w:jc w:val="both"/>
      </w:pPr>
      <w:r w:rsidRPr="00437B3E">
        <w:t>Enter the number of elements: 4</w:t>
      </w:r>
    </w:p>
    <w:p w14:paraId="6E890D3E" w14:textId="77777777" w:rsidR="00437B3E" w:rsidRPr="00437B3E" w:rsidRDefault="00437B3E" w:rsidP="00437B3E">
      <w:pPr>
        <w:spacing w:after="0"/>
        <w:jc w:val="both"/>
      </w:pPr>
      <w:r w:rsidRPr="00437B3E">
        <w:t>Enter 4 elements:</w:t>
      </w:r>
    </w:p>
    <w:p w14:paraId="1ACDFC29" w14:textId="77777777" w:rsidR="00437B3E" w:rsidRPr="00437B3E" w:rsidRDefault="00437B3E" w:rsidP="00437B3E">
      <w:pPr>
        <w:spacing w:after="0"/>
        <w:jc w:val="both"/>
      </w:pPr>
      <w:r w:rsidRPr="00437B3E">
        <w:t>5</w:t>
      </w:r>
    </w:p>
    <w:p w14:paraId="6B4F7574" w14:textId="77777777" w:rsidR="00437B3E" w:rsidRPr="00437B3E" w:rsidRDefault="00437B3E" w:rsidP="00437B3E">
      <w:pPr>
        <w:spacing w:after="0"/>
        <w:jc w:val="both"/>
      </w:pPr>
      <w:r w:rsidRPr="00437B3E">
        <w:t>10</w:t>
      </w:r>
    </w:p>
    <w:p w14:paraId="6259C4B2" w14:textId="77777777" w:rsidR="00437B3E" w:rsidRPr="00437B3E" w:rsidRDefault="00437B3E" w:rsidP="00437B3E">
      <w:pPr>
        <w:spacing w:after="0"/>
        <w:jc w:val="both"/>
      </w:pPr>
      <w:r w:rsidRPr="00437B3E">
        <w:t>15</w:t>
      </w:r>
    </w:p>
    <w:p w14:paraId="28DBCDB0" w14:textId="77777777" w:rsidR="00437B3E" w:rsidRPr="00437B3E" w:rsidRDefault="00437B3E" w:rsidP="00437B3E">
      <w:pPr>
        <w:spacing w:after="0"/>
        <w:jc w:val="both"/>
      </w:pPr>
      <w:r w:rsidRPr="00437B3E">
        <w:t>20</w:t>
      </w:r>
    </w:p>
    <w:p w14:paraId="136E976E" w14:textId="77777777" w:rsidR="00437B3E" w:rsidRPr="00437B3E" w:rsidRDefault="00437B3E" w:rsidP="00437B3E">
      <w:pPr>
        <w:spacing w:after="0"/>
        <w:jc w:val="both"/>
      </w:pPr>
      <w:r w:rsidRPr="00437B3E">
        <w:t>Enter the element to search: 12</w:t>
      </w:r>
    </w:p>
    <w:p w14:paraId="14B41D2C" w14:textId="77777777" w:rsidR="00437B3E" w:rsidRPr="00437B3E" w:rsidRDefault="00437B3E" w:rsidP="00437B3E">
      <w:pPr>
        <w:spacing w:after="0"/>
        <w:jc w:val="both"/>
      </w:pPr>
      <w:r w:rsidRPr="00437B3E">
        <w:t>Element not found in the list.</w:t>
      </w:r>
    </w:p>
    <w:p w14:paraId="5CCFDC07" w14:textId="77777777" w:rsidR="00437B3E" w:rsidRPr="00437B3E" w:rsidRDefault="00437B3E" w:rsidP="00437B3E">
      <w:pPr>
        <w:spacing w:after="0"/>
        <w:jc w:val="both"/>
      </w:pPr>
      <w:r w:rsidRPr="00437B3E">
        <w:pict w14:anchorId="2B3A00A9">
          <v:rect id="_x0000_i1100" style="width:0;height:1.5pt" o:hralign="center" o:hrstd="t" o:hr="t" fillcolor="#a0a0a0" stroked="f"/>
        </w:pict>
      </w:r>
    </w:p>
    <w:p w14:paraId="2D38D77B" w14:textId="77777777" w:rsidR="00437B3E" w:rsidRPr="00437B3E" w:rsidRDefault="00437B3E" w:rsidP="00437B3E">
      <w:pPr>
        <w:spacing w:after="0"/>
        <w:jc w:val="both"/>
        <w:rPr>
          <w:b/>
          <w:bCs/>
        </w:rPr>
      </w:pPr>
      <w:r w:rsidRPr="00437B3E">
        <w:rPr>
          <w:b/>
          <w:bCs/>
        </w:rPr>
        <w:t>Conclusion:</w:t>
      </w:r>
    </w:p>
    <w:p w14:paraId="78AF427A" w14:textId="77777777" w:rsidR="00437B3E" w:rsidRPr="00437B3E" w:rsidRDefault="00437B3E" w:rsidP="00437B3E">
      <w:pPr>
        <w:spacing w:after="0"/>
        <w:jc w:val="both"/>
      </w:pPr>
      <w:r w:rsidRPr="00437B3E">
        <w:t>The Linear Search algorithm successfully finds the position of an element in an array by checking elements one by one. It is simple and works for both sorted and unsorted data but is less efficient for large datasets compared to Binary Search.</w:t>
      </w:r>
    </w:p>
    <w:sectPr w:rsidR="00437B3E" w:rsidRPr="00437B3E" w:rsidSect="009019F7">
      <w:pgSz w:w="12240" w:h="15840"/>
      <w:pgMar w:top="720" w:right="720" w:bottom="720" w:left="72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837BB4"/>
    <w:multiLevelType w:val="multilevel"/>
    <w:tmpl w:val="D78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96952"/>
    <w:multiLevelType w:val="multilevel"/>
    <w:tmpl w:val="8352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51672"/>
    <w:multiLevelType w:val="multilevel"/>
    <w:tmpl w:val="721E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5402B"/>
    <w:multiLevelType w:val="multilevel"/>
    <w:tmpl w:val="F4B43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36477"/>
    <w:multiLevelType w:val="multilevel"/>
    <w:tmpl w:val="F6F0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524195">
    <w:abstractNumId w:val="8"/>
  </w:num>
  <w:num w:numId="2" w16cid:durableId="728918440">
    <w:abstractNumId w:val="6"/>
  </w:num>
  <w:num w:numId="3" w16cid:durableId="1593513587">
    <w:abstractNumId w:val="5"/>
  </w:num>
  <w:num w:numId="4" w16cid:durableId="81338015">
    <w:abstractNumId w:val="4"/>
  </w:num>
  <w:num w:numId="5" w16cid:durableId="1839229600">
    <w:abstractNumId w:val="7"/>
  </w:num>
  <w:num w:numId="6" w16cid:durableId="1577979252">
    <w:abstractNumId w:val="3"/>
  </w:num>
  <w:num w:numId="7" w16cid:durableId="1680546382">
    <w:abstractNumId w:val="2"/>
  </w:num>
  <w:num w:numId="8" w16cid:durableId="1647054878">
    <w:abstractNumId w:val="1"/>
  </w:num>
  <w:num w:numId="9" w16cid:durableId="1692220383">
    <w:abstractNumId w:val="0"/>
  </w:num>
  <w:num w:numId="10" w16cid:durableId="876281920">
    <w:abstractNumId w:val="9"/>
  </w:num>
  <w:num w:numId="11" w16cid:durableId="959530543">
    <w:abstractNumId w:val="11"/>
  </w:num>
  <w:num w:numId="12" w16cid:durableId="706442934">
    <w:abstractNumId w:val="10"/>
  </w:num>
  <w:num w:numId="13" w16cid:durableId="531264374">
    <w:abstractNumId w:val="13"/>
  </w:num>
  <w:num w:numId="14" w16cid:durableId="9714066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AEA"/>
    <w:rsid w:val="0029639D"/>
    <w:rsid w:val="00326F90"/>
    <w:rsid w:val="003F4BDD"/>
    <w:rsid w:val="00437B3E"/>
    <w:rsid w:val="009019F7"/>
    <w:rsid w:val="00AA1D8D"/>
    <w:rsid w:val="00B47730"/>
    <w:rsid w:val="00BE4171"/>
    <w:rsid w:val="00C65D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29A84"/>
  <w14:defaultImageDpi w14:val="300"/>
  <w15:docId w15:val="{9AC8BD01-58C7-41FF-B141-09C64212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Sukhdayal .</cp:lastModifiedBy>
  <cp:revision>3</cp:revision>
  <dcterms:created xsi:type="dcterms:W3CDTF">2025-09-29T09:34:00Z</dcterms:created>
  <dcterms:modified xsi:type="dcterms:W3CDTF">2025-09-29T09:35:00Z</dcterms:modified>
  <cp:category/>
</cp:coreProperties>
</file>