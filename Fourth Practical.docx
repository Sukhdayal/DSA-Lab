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E0B3C7" w14:textId="197DCCBC" w:rsidR="00AD51B0" w:rsidRPr="00AD51B0" w:rsidRDefault="00AD51B0" w:rsidP="00AD51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D51B0">
        <w:rPr>
          <w:rFonts w:ascii="Times New Roman" w:hAnsi="Times New Roman" w:cs="Times New Roman"/>
          <w:b/>
          <w:bCs/>
          <w:sz w:val="24"/>
          <w:szCs w:val="24"/>
        </w:rPr>
        <w:t>Aim:</w:t>
      </w:r>
      <w:r w:rsidRPr="00AD51B0">
        <w:rPr>
          <w:rFonts w:ascii="Times New Roman" w:hAnsi="Times New Roman" w:cs="Times New Roman"/>
          <w:sz w:val="24"/>
          <w:szCs w:val="24"/>
        </w:rPr>
        <w:t xml:space="preserve"> </w:t>
      </w:r>
      <w:r w:rsidRPr="00AD51B0">
        <w:rPr>
          <w:rFonts w:ascii="Times New Roman" w:hAnsi="Times New Roman" w:cs="Times New Roman"/>
          <w:sz w:val="24"/>
          <w:szCs w:val="24"/>
        </w:rPr>
        <w:t>To write a C program that deletes an element from an array, either by specifying its value or its position.</w:t>
      </w:r>
    </w:p>
    <w:p w14:paraId="065DB8AE" w14:textId="77777777" w:rsidR="00AD51B0" w:rsidRPr="00AD51B0" w:rsidRDefault="00AD51B0" w:rsidP="00AD51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D51B0">
        <w:rPr>
          <w:rFonts w:ascii="Times New Roman" w:hAnsi="Times New Roman" w:cs="Times New Roman"/>
          <w:b/>
          <w:bCs/>
          <w:sz w:val="24"/>
          <w:szCs w:val="24"/>
        </w:rPr>
        <w:t>Apparatus / Software Required:</w:t>
      </w:r>
    </w:p>
    <w:p w14:paraId="5482A774" w14:textId="77777777" w:rsidR="00AD51B0" w:rsidRPr="00AD51B0" w:rsidRDefault="00AD51B0" w:rsidP="00AD51B0">
      <w:pPr>
        <w:numPr>
          <w:ilvl w:val="0"/>
          <w:numId w:val="16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D51B0">
        <w:rPr>
          <w:rFonts w:ascii="Times New Roman" w:hAnsi="Times New Roman" w:cs="Times New Roman"/>
          <w:sz w:val="24"/>
          <w:szCs w:val="24"/>
        </w:rPr>
        <w:t>Computer System</w:t>
      </w:r>
    </w:p>
    <w:p w14:paraId="335EE87B" w14:textId="77777777" w:rsidR="00AD51B0" w:rsidRPr="00AD51B0" w:rsidRDefault="00AD51B0" w:rsidP="00AD51B0">
      <w:pPr>
        <w:numPr>
          <w:ilvl w:val="0"/>
          <w:numId w:val="16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D51B0">
        <w:rPr>
          <w:rFonts w:ascii="Times New Roman" w:hAnsi="Times New Roman" w:cs="Times New Roman"/>
          <w:sz w:val="24"/>
          <w:szCs w:val="24"/>
        </w:rPr>
        <w:t>GCC Compiler / Turbo C</w:t>
      </w:r>
    </w:p>
    <w:p w14:paraId="5B097A45" w14:textId="77777777" w:rsidR="00AD51B0" w:rsidRPr="00AD51B0" w:rsidRDefault="00AD51B0" w:rsidP="00AD51B0">
      <w:pPr>
        <w:numPr>
          <w:ilvl w:val="0"/>
          <w:numId w:val="16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D51B0">
        <w:rPr>
          <w:rFonts w:ascii="Times New Roman" w:hAnsi="Times New Roman" w:cs="Times New Roman"/>
          <w:sz w:val="24"/>
          <w:szCs w:val="24"/>
        </w:rPr>
        <w:t>Text Editor or IDE (</w:t>
      </w:r>
      <w:proofErr w:type="gramStart"/>
      <w:r w:rsidRPr="00AD51B0">
        <w:rPr>
          <w:rFonts w:ascii="Times New Roman" w:hAnsi="Times New Roman" w:cs="Times New Roman"/>
          <w:sz w:val="24"/>
          <w:szCs w:val="24"/>
        </w:rPr>
        <w:t>Code::</w:t>
      </w:r>
      <w:proofErr w:type="gramEnd"/>
      <w:r w:rsidRPr="00AD51B0">
        <w:rPr>
          <w:rFonts w:ascii="Times New Roman" w:hAnsi="Times New Roman" w:cs="Times New Roman"/>
          <w:sz w:val="24"/>
          <w:szCs w:val="24"/>
        </w:rPr>
        <w:t>Blocks, Dev-C++, VS Code, etc.)</w:t>
      </w:r>
    </w:p>
    <w:p w14:paraId="15A47CC4" w14:textId="77777777" w:rsidR="00AD51B0" w:rsidRPr="00AD51B0" w:rsidRDefault="00AD51B0" w:rsidP="00AD51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D51B0">
        <w:rPr>
          <w:rFonts w:ascii="Times New Roman" w:hAnsi="Times New Roman" w:cs="Times New Roman"/>
          <w:b/>
          <w:bCs/>
          <w:sz w:val="24"/>
          <w:szCs w:val="24"/>
        </w:rPr>
        <w:t>Theory:</w:t>
      </w:r>
      <w:r w:rsidRPr="00AD51B0">
        <w:rPr>
          <w:rFonts w:ascii="Times New Roman" w:hAnsi="Times New Roman" w:cs="Times New Roman"/>
          <w:sz w:val="24"/>
          <w:szCs w:val="24"/>
        </w:rPr>
        <w:br/>
        <w:t xml:space="preserve">Arrays are stored in </w:t>
      </w:r>
      <w:r w:rsidRPr="00AD51B0">
        <w:rPr>
          <w:rFonts w:ascii="Times New Roman" w:hAnsi="Times New Roman" w:cs="Times New Roman"/>
          <w:b/>
          <w:bCs/>
          <w:sz w:val="24"/>
          <w:szCs w:val="24"/>
        </w:rPr>
        <w:t>contiguous memory</w:t>
      </w:r>
      <w:r w:rsidRPr="00AD51B0">
        <w:rPr>
          <w:rFonts w:ascii="Times New Roman" w:hAnsi="Times New Roman" w:cs="Times New Roman"/>
          <w:sz w:val="24"/>
          <w:szCs w:val="24"/>
        </w:rPr>
        <w:t>. Deletion in an array cannot simply remove an element; instead:</w:t>
      </w:r>
    </w:p>
    <w:p w14:paraId="62531A8E" w14:textId="77777777" w:rsidR="00AD51B0" w:rsidRPr="00AD51B0" w:rsidRDefault="00AD51B0" w:rsidP="00AD51B0">
      <w:pPr>
        <w:numPr>
          <w:ilvl w:val="0"/>
          <w:numId w:val="17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D51B0">
        <w:rPr>
          <w:rFonts w:ascii="Times New Roman" w:hAnsi="Times New Roman" w:cs="Times New Roman"/>
          <w:b/>
          <w:bCs/>
          <w:sz w:val="24"/>
          <w:szCs w:val="24"/>
        </w:rPr>
        <w:t>If deletion by position</w:t>
      </w:r>
      <w:r w:rsidRPr="00AD51B0">
        <w:rPr>
          <w:rFonts w:ascii="Times New Roman" w:hAnsi="Times New Roman" w:cs="Times New Roman"/>
          <w:sz w:val="24"/>
          <w:szCs w:val="24"/>
        </w:rPr>
        <w:t>: Shift all elements after that position one step to the left.</w:t>
      </w:r>
    </w:p>
    <w:p w14:paraId="292EB1FF" w14:textId="77777777" w:rsidR="00AD51B0" w:rsidRPr="00AD51B0" w:rsidRDefault="00AD51B0" w:rsidP="00AD51B0">
      <w:pPr>
        <w:numPr>
          <w:ilvl w:val="0"/>
          <w:numId w:val="17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D51B0">
        <w:rPr>
          <w:rFonts w:ascii="Times New Roman" w:hAnsi="Times New Roman" w:cs="Times New Roman"/>
          <w:b/>
          <w:bCs/>
          <w:sz w:val="24"/>
          <w:szCs w:val="24"/>
        </w:rPr>
        <w:t>If deletion by value</w:t>
      </w:r>
      <w:r w:rsidRPr="00AD51B0">
        <w:rPr>
          <w:rFonts w:ascii="Times New Roman" w:hAnsi="Times New Roman" w:cs="Times New Roman"/>
          <w:sz w:val="24"/>
          <w:szCs w:val="24"/>
        </w:rPr>
        <w:t>: First locate the value, then shift the remaining elements to fill the gap.</w:t>
      </w:r>
      <w:r w:rsidRPr="00AD51B0">
        <w:rPr>
          <w:rFonts w:ascii="Times New Roman" w:hAnsi="Times New Roman" w:cs="Times New Roman"/>
          <w:sz w:val="24"/>
          <w:szCs w:val="24"/>
        </w:rPr>
        <w:br/>
        <w:t>The array size is reduced by one after deletion.</w:t>
      </w:r>
    </w:p>
    <w:p w14:paraId="7F6F5980" w14:textId="77777777" w:rsidR="00AD51B0" w:rsidRPr="00AD51B0" w:rsidRDefault="00AD51B0" w:rsidP="00AD51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D51B0">
        <w:rPr>
          <w:rFonts w:ascii="Times New Roman" w:hAnsi="Times New Roman" w:cs="Times New Roman"/>
          <w:b/>
          <w:bCs/>
          <w:sz w:val="24"/>
          <w:szCs w:val="24"/>
        </w:rPr>
        <w:t>Steps:</w:t>
      </w:r>
    </w:p>
    <w:p w14:paraId="6DC989D8" w14:textId="77777777" w:rsidR="00AD51B0" w:rsidRPr="00AD51B0" w:rsidRDefault="00AD51B0" w:rsidP="00AD51B0">
      <w:pPr>
        <w:numPr>
          <w:ilvl w:val="0"/>
          <w:numId w:val="18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D51B0">
        <w:rPr>
          <w:rFonts w:ascii="Times New Roman" w:hAnsi="Times New Roman" w:cs="Times New Roman"/>
          <w:sz w:val="24"/>
          <w:szCs w:val="24"/>
        </w:rPr>
        <w:t>Input the size of the array.</w:t>
      </w:r>
    </w:p>
    <w:p w14:paraId="67BA1788" w14:textId="77777777" w:rsidR="00AD51B0" w:rsidRPr="00AD51B0" w:rsidRDefault="00AD51B0" w:rsidP="00AD51B0">
      <w:pPr>
        <w:numPr>
          <w:ilvl w:val="0"/>
          <w:numId w:val="18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D51B0">
        <w:rPr>
          <w:rFonts w:ascii="Times New Roman" w:hAnsi="Times New Roman" w:cs="Times New Roman"/>
          <w:sz w:val="24"/>
          <w:szCs w:val="24"/>
        </w:rPr>
        <w:t>Input array elements.</w:t>
      </w:r>
    </w:p>
    <w:p w14:paraId="6925A42E" w14:textId="77777777" w:rsidR="00AD51B0" w:rsidRPr="00AD51B0" w:rsidRDefault="00AD51B0" w:rsidP="00AD51B0">
      <w:pPr>
        <w:numPr>
          <w:ilvl w:val="0"/>
          <w:numId w:val="18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D51B0">
        <w:rPr>
          <w:rFonts w:ascii="Times New Roman" w:hAnsi="Times New Roman" w:cs="Times New Roman"/>
          <w:sz w:val="24"/>
          <w:szCs w:val="24"/>
        </w:rPr>
        <w:t>Input choice for deletion (by position or by value).</w:t>
      </w:r>
    </w:p>
    <w:p w14:paraId="64186881" w14:textId="77777777" w:rsidR="00AD51B0" w:rsidRPr="00AD51B0" w:rsidRDefault="00AD51B0" w:rsidP="00AD51B0">
      <w:pPr>
        <w:numPr>
          <w:ilvl w:val="0"/>
          <w:numId w:val="18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D51B0">
        <w:rPr>
          <w:rFonts w:ascii="Times New Roman" w:hAnsi="Times New Roman" w:cs="Times New Roman"/>
          <w:sz w:val="24"/>
          <w:szCs w:val="24"/>
        </w:rPr>
        <w:t>If deletion by position:</w:t>
      </w:r>
    </w:p>
    <w:p w14:paraId="176DF701" w14:textId="77777777" w:rsidR="00AD51B0" w:rsidRPr="00AD51B0" w:rsidRDefault="00AD51B0" w:rsidP="00AD51B0">
      <w:pPr>
        <w:numPr>
          <w:ilvl w:val="1"/>
          <w:numId w:val="18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D51B0">
        <w:rPr>
          <w:rFonts w:ascii="Times New Roman" w:hAnsi="Times New Roman" w:cs="Times New Roman"/>
          <w:sz w:val="24"/>
          <w:szCs w:val="24"/>
        </w:rPr>
        <w:t>Check if position is valid.</w:t>
      </w:r>
    </w:p>
    <w:p w14:paraId="70A9A88B" w14:textId="77777777" w:rsidR="00AD51B0" w:rsidRPr="00AD51B0" w:rsidRDefault="00AD51B0" w:rsidP="00AD51B0">
      <w:pPr>
        <w:numPr>
          <w:ilvl w:val="1"/>
          <w:numId w:val="18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D51B0">
        <w:rPr>
          <w:rFonts w:ascii="Times New Roman" w:hAnsi="Times New Roman" w:cs="Times New Roman"/>
          <w:sz w:val="24"/>
          <w:szCs w:val="24"/>
        </w:rPr>
        <w:t>Shift all elements after that position one step left.</w:t>
      </w:r>
    </w:p>
    <w:p w14:paraId="37B3CBC4" w14:textId="77777777" w:rsidR="00AD51B0" w:rsidRPr="00AD51B0" w:rsidRDefault="00AD51B0" w:rsidP="00AD51B0">
      <w:pPr>
        <w:numPr>
          <w:ilvl w:val="0"/>
          <w:numId w:val="18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D51B0">
        <w:rPr>
          <w:rFonts w:ascii="Times New Roman" w:hAnsi="Times New Roman" w:cs="Times New Roman"/>
          <w:sz w:val="24"/>
          <w:szCs w:val="24"/>
        </w:rPr>
        <w:t>If deletion by value:</w:t>
      </w:r>
    </w:p>
    <w:p w14:paraId="079CEE01" w14:textId="77777777" w:rsidR="00AD51B0" w:rsidRPr="00AD51B0" w:rsidRDefault="00AD51B0" w:rsidP="00AD51B0">
      <w:pPr>
        <w:numPr>
          <w:ilvl w:val="1"/>
          <w:numId w:val="18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D51B0">
        <w:rPr>
          <w:rFonts w:ascii="Times New Roman" w:hAnsi="Times New Roman" w:cs="Times New Roman"/>
          <w:sz w:val="24"/>
          <w:szCs w:val="24"/>
        </w:rPr>
        <w:t>Find the value in the array.</w:t>
      </w:r>
    </w:p>
    <w:p w14:paraId="2A636100" w14:textId="77777777" w:rsidR="00AD51B0" w:rsidRPr="00AD51B0" w:rsidRDefault="00AD51B0" w:rsidP="00AD51B0">
      <w:pPr>
        <w:numPr>
          <w:ilvl w:val="1"/>
          <w:numId w:val="18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D51B0">
        <w:rPr>
          <w:rFonts w:ascii="Times New Roman" w:hAnsi="Times New Roman" w:cs="Times New Roman"/>
          <w:sz w:val="24"/>
          <w:szCs w:val="24"/>
        </w:rPr>
        <w:t>Shift all elements after that index one step left.</w:t>
      </w:r>
    </w:p>
    <w:p w14:paraId="418CFF29" w14:textId="77777777" w:rsidR="00AD51B0" w:rsidRPr="00AD51B0" w:rsidRDefault="00AD51B0" w:rsidP="00AD51B0">
      <w:pPr>
        <w:numPr>
          <w:ilvl w:val="0"/>
          <w:numId w:val="18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D51B0">
        <w:rPr>
          <w:rFonts w:ascii="Times New Roman" w:hAnsi="Times New Roman" w:cs="Times New Roman"/>
          <w:sz w:val="24"/>
          <w:szCs w:val="24"/>
        </w:rPr>
        <w:t>Decrease size by 1.</w:t>
      </w:r>
    </w:p>
    <w:p w14:paraId="5925B0A5" w14:textId="77777777" w:rsidR="00AD51B0" w:rsidRPr="00AD51B0" w:rsidRDefault="00AD51B0" w:rsidP="00AD51B0">
      <w:pPr>
        <w:numPr>
          <w:ilvl w:val="0"/>
          <w:numId w:val="18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D51B0">
        <w:rPr>
          <w:rFonts w:ascii="Times New Roman" w:hAnsi="Times New Roman" w:cs="Times New Roman"/>
          <w:sz w:val="24"/>
          <w:szCs w:val="24"/>
        </w:rPr>
        <w:t>Display the updated array.</w:t>
      </w:r>
    </w:p>
    <w:p w14:paraId="15F6813C" w14:textId="77777777" w:rsidR="00AD51B0" w:rsidRPr="00AD51B0" w:rsidRDefault="00AD51B0" w:rsidP="00AD51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D51B0">
        <w:rPr>
          <w:rFonts w:ascii="Times New Roman" w:hAnsi="Times New Roman" w:cs="Times New Roman"/>
          <w:b/>
          <w:bCs/>
          <w:sz w:val="24"/>
          <w:szCs w:val="24"/>
        </w:rPr>
        <w:t>Advantages:</w:t>
      </w:r>
    </w:p>
    <w:p w14:paraId="2CC8A5BA" w14:textId="77777777" w:rsidR="00AD51B0" w:rsidRPr="00AD51B0" w:rsidRDefault="00AD51B0" w:rsidP="00AD51B0">
      <w:pPr>
        <w:numPr>
          <w:ilvl w:val="0"/>
          <w:numId w:val="19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D51B0">
        <w:rPr>
          <w:rFonts w:ascii="Times New Roman" w:hAnsi="Times New Roman" w:cs="Times New Roman"/>
          <w:sz w:val="24"/>
          <w:szCs w:val="24"/>
        </w:rPr>
        <w:t>Simple and straightforward implementation.</w:t>
      </w:r>
    </w:p>
    <w:p w14:paraId="288A9CA0" w14:textId="77777777" w:rsidR="00AD51B0" w:rsidRPr="00AD51B0" w:rsidRDefault="00AD51B0" w:rsidP="00AD51B0">
      <w:pPr>
        <w:numPr>
          <w:ilvl w:val="0"/>
          <w:numId w:val="19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D51B0">
        <w:rPr>
          <w:rFonts w:ascii="Times New Roman" w:hAnsi="Times New Roman" w:cs="Times New Roman"/>
          <w:sz w:val="24"/>
          <w:szCs w:val="24"/>
        </w:rPr>
        <w:t>Can remove unwanted elements efficiently.</w:t>
      </w:r>
    </w:p>
    <w:p w14:paraId="68A7679C" w14:textId="77777777" w:rsidR="00AD51B0" w:rsidRPr="00AD51B0" w:rsidRDefault="00AD51B0" w:rsidP="00AD51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D51B0">
        <w:rPr>
          <w:rFonts w:ascii="Times New Roman" w:hAnsi="Times New Roman" w:cs="Times New Roman"/>
          <w:b/>
          <w:bCs/>
          <w:sz w:val="24"/>
          <w:szCs w:val="24"/>
        </w:rPr>
        <w:t>Limitations:</w:t>
      </w:r>
    </w:p>
    <w:p w14:paraId="793EC26E" w14:textId="77777777" w:rsidR="00AD51B0" w:rsidRPr="00AD51B0" w:rsidRDefault="00AD51B0" w:rsidP="00AD51B0">
      <w:pPr>
        <w:numPr>
          <w:ilvl w:val="0"/>
          <w:numId w:val="20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D51B0">
        <w:rPr>
          <w:rFonts w:ascii="Times New Roman" w:hAnsi="Times New Roman" w:cs="Times New Roman"/>
          <w:sz w:val="24"/>
          <w:szCs w:val="24"/>
        </w:rPr>
        <w:t>Deletion requires shifting of elements (O(n) time).</w:t>
      </w:r>
    </w:p>
    <w:p w14:paraId="77B5F257" w14:textId="77777777" w:rsidR="00AD51B0" w:rsidRPr="00AD51B0" w:rsidRDefault="00AD51B0" w:rsidP="00AD51B0">
      <w:pPr>
        <w:numPr>
          <w:ilvl w:val="0"/>
          <w:numId w:val="20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D51B0">
        <w:rPr>
          <w:rFonts w:ascii="Times New Roman" w:hAnsi="Times New Roman" w:cs="Times New Roman"/>
          <w:sz w:val="24"/>
          <w:szCs w:val="24"/>
        </w:rPr>
        <w:t>Fixed-size array → no shrinking of allocated memory.</w:t>
      </w:r>
    </w:p>
    <w:p w14:paraId="2DBEBD81" w14:textId="77777777" w:rsidR="00AD51B0" w:rsidRPr="00AD51B0" w:rsidRDefault="00AD51B0" w:rsidP="00AD51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D51B0">
        <w:rPr>
          <w:rFonts w:ascii="Times New Roman" w:hAnsi="Times New Roman" w:cs="Times New Roman"/>
          <w:b/>
          <w:bCs/>
          <w:sz w:val="24"/>
          <w:szCs w:val="24"/>
        </w:rPr>
        <w:t>Algorithm:</w:t>
      </w:r>
    </w:p>
    <w:p w14:paraId="0978BFF4" w14:textId="77777777" w:rsidR="00AD51B0" w:rsidRPr="00AD51B0" w:rsidRDefault="00AD51B0" w:rsidP="00AD51B0">
      <w:pPr>
        <w:numPr>
          <w:ilvl w:val="0"/>
          <w:numId w:val="2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D51B0">
        <w:rPr>
          <w:rFonts w:ascii="Times New Roman" w:hAnsi="Times New Roman" w:cs="Times New Roman"/>
          <w:sz w:val="24"/>
          <w:szCs w:val="24"/>
        </w:rPr>
        <w:t>Start</w:t>
      </w:r>
    </w:p>
    <w:p w14:paraId="7868AF0E" w14:textId="77777777" w:rsidR="00AD51B0" w:rsidRPr="00AD51B0" w:rsidRDefault="00AD51B0" w:rsidP="00AD51B0">
      <w:pPr>
        <w:numPr>
          <w:ilvl w:val="0"/>
          <w:numId w:val="2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D51B0">
        <w:rPr>
          <w:rFonts w:ascii="Times New Roman" w:hAnsi="Times New Roman" w:cs="Times New Roman"/>
          <w:sz w:val="24"/>
          <w:szCs w:val="24"/>
        </w:rPr>
        <w:t>Input size of array (n)</w:t>
      </w:r>
    </w:p>
    <w:p w14:paraId="6310ADDC" w14:textId="77777777" w:rsidR="00AD51B0" w:rsidRPr="00AD51B0" w:rsidRDefault="00AD51B0" w:rsidP="00AD51B0">
      <w:pPr>
        <w:numPr>
          <w:ilvl w:val="0"/>
          <w:numId w:val="2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D51B0">
        <w:rPr>
          <w:rFonts w:ascii="Times New Roman" w:hAnsi="Times New Roman" w:cs="Times New Roman"/>
          <w:sz w:val="24"/>
          <w:szCs w:val="24"/>
        </w:rPr>
        <w:t>Input n elements into array</w:t>
      </w:r>
    </w:p>
    <w:p w14:paraId="11EAC1D8" w14:textId="77777777" w:rsidR="00AD51B0" w:rsidRPr="00AD51B0" w:rsidRDefault="00AD51B0" w:rsidP="00AD51B0">
      <w:pPr>
        <w:numPr>
          <w:ilvl w:val="0"/>
          <w:numId w:val="2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D51B0">
        <w:rPr>
          <w:rFonts w:ascii="Times New Roman" w:hAnsi="Times New Roman" w:cs="Times New Roman"/>
          <w:sz w:val="24"/>
          <w:szCs w:val="24"/>
        </w:rPr>
        <w:t>Input choice: delete by value or by position</w:t>
      </w:r>
    </w:p>
    <w:p w14:paraId="761B24AD" w14:textId="77777777" w:rsidR="00AD51B0" w:rsidRPr="00AD51B0" w:rsidRDefault="00AD51B0" w:rsidP="00AD51B0">
      <w:pPr>
        <w:numPr>
          <w:ilvl w:val="0"/>
          <w:numId w:val="2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D51B0">
        <w:rPr>
          <w:rFonts w:ascii="Times New Roman" w:hAnsi="Times New Roman" w:cs="Times New Roman"/>
          <w:sz w:val="24"/>
          <w:szCs w:val="24"/>
        </w:rPr>
        <w:t>If delete by position:</w:t>
      </w:r>
    </w:p>
    <w:p w14:paraId="0A5AFD4F" w14:textId="77777777" w:rsidR="00AD51B0" w:rsidRPr="00AD51B0" w:rsidRDefault="00AD51B0" w:rsidP="00AD51B0">
      <w:pPr>
        <w:numPr>
          <w:ilvl w:val="1"/>
          <w:numId w:val="2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D51B0">
        <w:rPr>
          <w:rFonts w:ascii="Times New Roman" w:hAnsi="Times New Roman" w:cs="Times New Roman"/>
          <w:sz w:val="24"/>
          <w:szCs w:val="24"/>
        </w:rPr>
        <w:t>Check if position valid</w:t>
      </w:r>
    </w:p>
    <w:p w14:paraId="5FB467EF" w14:textId="77777777" w:rsidR="00AD51B0" w:rsidRPr="00AD51B0" w:rsidRDefault="00AD51B0" w:rsidP="00AD51B0">
      <w:pPr>
        <w:numPr>
          <w:ilvl w:val="1"/>
          <w:numId w:val="2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D51B0">
        <w:rPr>
          <w:rFonts w:ascii="Times New Roman" w:hAnsi="Times New Roman" w:cs="Times New Roman"/>
          <w:sz w:val="24"/>
          <w:szCs w:val="24"/>
        </w:rPr>
        <w:t>Shift elements left from that position onward</w:t>
      </w:r>
    </w:p>
    <w:p w14:paraId="27042A6C" w14:textId="77777777" w:rsidR="00AD51B0" w:rsidRPr="00AD51B0" w:rsidRDefault="00AD51B0" w:rsidP="00AD51B0">
      <w:pPr>
        <w:numPr>
          <w:ilvl w:val="0"/>
          <w:numId w:val="2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D51B0">
        <w:rPr>
          <w:rFonts w:ascii="Times New Roman" w:hAnsi="Times New Roman" w:cs="Times New Roman"/>
          <w:sz w:val="24"/>
          <w:szCs w:val="24"/>
        </w:rPr>
        <w:t>If delete by value:</w:t>
      </w:r>
    </w:p>
    <w:p w14:paraId="65DC289B" w14:textId="77777777" w:rsidR="00AD51B0" w:rsidRPr="00AD51B0" w:rsidRDefault="00AD51B0" w:rsidP="00AD51B0">
      <w:pPr>
        <w:numPr>
          <w:ilvl w:val="1"/>
          <w:numId w:val="2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D51B0">
        <w:rPr>
          <w:rFonts w:ascii="Times New Roman" w:hAnsi="Times New Roman" w:cs="Times New Roman"/>
          <w:sz w:val="24"/>
          <w:szCs w:val="24"/>
        </w:rPr>
        <w:t>Search element in array</w:t>
      </w:r>
    </w:p>
    <w:p w14:paraId="4A0EA510" w14:textId="77777777" w:rsidR="00AD51B0" w:rsidRPr="00AD51B0" w:rsidRDefault="00AD51B0" w:rsidP="00AD51B0">
      <w:pPr>
        <w:numPr>
          <w:ilvl w:val="1"/>
          <w:numId w:val="2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D51B0">
        <w:rPr>
          <w:rFonts w:ascii="Times New Roman" w:hAnsi="Times New Roman" w:cs="Times New Roman"/>
          <w:sz w:val="24"/>
          <w:szCs w:val="24"/>
        </w:rPr>
        <w:t>If found, shift elements left from that index onward</w:t>
      </w:r>
    </w:p>
    <w:p w14:paraId="2EDF4017" w14:textId="77777777" w:rsidR="00AD51B0" w:rsidRPr="00AD51B0" w:rsidRDefault="00AD51B0" w:rsidP="00AD51B0">
      <w:pPr>
        <w:numPr>
          <w:ilvl w:val="1"/>
          <w:numId w:val="2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D51B0">
        <w:rPr>
          <w:rFonts w:ascii="Times New Roman" w:hAnsi="Times New Roman" w:cs="Times New Roman"/>
          <w:sz w:val="24"/>
          <w:szCs w:val="24"/>
        </w:rPr>
        <w:t>Else print "Value not found"</w:t>
      </w:r>
    </w:p>
    <w:p w14:paraId="45AA6DB3" w14:textId="77777777" w:rsidR="00AD51B0" w:rsidRPr="00AD51B0" w:rsidRDefault="00AD51B0" w:rsidP="00AD51B0">
      <w:pPr>
        <w:numPr>
          <w:ilvl w:val="0"/>
          <w:numId w:val="2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D51B0">
        <w:rPr>
          <w:rFonts w:ascii="Times New Roman" w:hAnsi="Times New Roman" w:cs="Times New Roman"/>
          <w:sz w:val="24"/>
          <w:szCs w:val="24"/>
        </w:rPr>
        <w:t>Print final array</w:t>
      </w:r>
    </w:p>
    <w:p w14:paraId="363F4079" w14:textId="77777777" w:rsidR="00AD51B0" w:rsidRPr="00AD51B0" w:rsidRDefault="00AD51B0" w:rsidP="00AD51B0">
      <w:pPr>
        <w:numPr>
          <w:ilvl w:val="0"/>
          <w:numId w:val="2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D51B0">
        <w:rPr>
          <w:rFonts w:ascii="Times New Roman" w:hAnsi="Times New Roman" w:cs="Times New Roman"/>
          <w:sz w:val="24"/>
          <w:szCs w:val="24"/>
        </w:rPr>
        <w:t>Stop</w:t>
      </w:r>
    </w:p>
    <w:p w14:paraId="16EB860E" w14:textId="1DA7B7B1" w:rsidR="00AD51B0" w:rsidRPr="00AD51B0" w:rsidRDefault="00AD51B0" w:rsidP="00AD51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D51B0">
        <w:rPr>
          <w:rFonts w:ascii="Times New Roman" w:hAnsi="Times New Roman" w:cs="Times New Roman"/>
          <w:b/>
          <w:bCs/>
          <w:sz w:val="24"/>
          <w:szCs w:val="24"/>
        </w:rPr>
        <w:t>Program:</w:t>
      </w:r>
    </w:p>
    <w:p w14:paraId="64827A56" w14:textId="77777777" w:rsidR="00AD51B0" w:rsidRPr="00AD51B0" w:rsidRDefault="00AD51B0" w:rsidP="00AD51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D51B0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AD51B0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proofErr w:type="gramStart"/>
      <w:r w:rsidRPr="00AD51B0">
        <w:rPr>
          <w:rFonts w:ascii="Times New Roman" w:hAnsi="Times New Roman" w:cs="Times New Roman"/>
          <w:sz w:val="24"/>
          <w:szCs w:val="24"/>
        </w:rPr>
        <w:t>&gt;  /</w:t>
      </w:r>
      <w:proofErr w:type="gramEnd"/>
      <w:r w:rsidRPr="00AD51B0">
        <w:rPr>
          <w:rFonts w:ascii="Times New Roman" w:hAnsi="Times New Roman" w:cs="Times New Roman"/>
          <w:sz w:val="24"/>
          <w:szCs w:val="24"/>
        </w:rPr>
        <w:t>/ Standard input-output header</w:t>
      </w:r>
    </w:p>
    <w:p w14:paraId="7C9C185E" w14:textId="77777777" w:rsidR="00AD51B0" w:rsidRPr="00AD51B0" w:rsidRDefault="00AD51B0" w:rsidP="00AD51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B5FDA45" w14:textId="77777777" w:rsidR="00AD51B0" w:rsidRPr="00AD51B0" w:rsidRDefault="00AD51B0" w:rsidP="00AD51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D51B0">
        <w:rPr>
          <w:rFonts w:ascii="Times New Roman" w:hAnsi="Times New Roman" w:cs="Times New Roman"/>
          <w:sz w:val="24"/>
          <w:szCs w:val="24"/>
        </w:rPr>
        <w:lastRenderedPageBreak/>
        <w:t xml:space="preserve">int </w:t>
      </w:r>
      <w:proofErr w:type="gramStart"/>
      <w:r w:rsidRPr="00AD51B0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AD51B0">
        <w:rPr>
          <w:rFonts w:ascii="Times New Roman" w:hAnsi="Times New Roman" w:cs="Times New Roman"/>
          <w:sz w:val="24"/>
          <w:szCs w:val="24"/>
        </w:rPr>
        <w:t>) {</w:t>
      </w:r>
    </w:p>
    <w:p w14:paraId="77452FF3" w14:textId="77777777" w:rsidR="00AD51B0" w:rsidRPr="00AD51B0" w:rsidRDefault="00AD51B0" w:rsidP="00AD51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D51B0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proofErr w:type="gramStart"/>
      <w:r w:rsidRPr="00AD51B0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AD51B0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AD51B0">
        <w:rPr>
          <w:rFonts w:ascii="Times New Roman" w:hAnsi="Times New Roman" w:cs="Times New Roman"/>
          <w:sz w:val="24"/>
          <w:szCs w:val="24"/>
        </w:rPr>
        <w:t xml:space="preserve">100], n, </w:t>
      </w:r>
      <w:proofErr w:type="spellStart"/>
      <w:r w:rsidRPr="00AD51B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D51B0">
        <w:rPr>
          <w:rFonts w:ascii="Times New Roman" w:hAnsi="Times New Roman" w:cs="Times New Roman"/>
          <w:sz w:val="24"/>
          <w:szCs w:val="24"/>
        </w:rPr>
        <w:t>, pos, value, choice, found = 0;</w:t>
      </w:r>
    </w:p>
    <w:p w14:paraId="344D87E5" w14:textId="77777777" w:rsidR="00AD51B0" w:rsidRPr="00AD51B0" w:rsidRDefault="00AD51B0" w:rsidP="00AD51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D633788" w14:textId="77777777" w:rsidR="00AD51B0" w:rsidRPr="00AD51B0" w:rsidRDefault="00AD51B0" w:rsidP="00AD51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D51B0">
        <w:rPr>
          <w:rFonts w:ascii="Times New Roman" w:hAnsi="Times New Roman" w:cs="Times New Roman"/>
          <w:sz w:val="24"/>
          <w:szCs w:val="24"/>
        </w:rPr>
        <w:t xml:space="preserve">    // Step 1: Input size of array</w:t>
      </w:r>
    </w:p>
    <w:p w14:paraId="02561FFF" w14:textId="77777777" w:rsidR="00AD51B0" w:rsidRPr="00AD51B0" w:rsidRDefault="00AD51B0" w:rsidP="00AD51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D51B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D51B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D51B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D51B0">
        <w:rPr>
          <w:rFonts w:ascii="Times New Roman" w:hAnsi="Times New Roman" w:cs="Times New Roman"/>
          <w:sz w:val="24"/>
          <w:szCs w:val="24"/>
        </w:rPr>
        <w:t>"Enter the number of elements: ");</w:t>
      </w:r>
    </w:p>
    <w:p w14:paraId="3D1626F8" w14:textId="77777777" w:rsidR="00AD51B0" w:rsidRPr="00AD51B0" w:rsidRDefault="00AD51B0" w:rsidP="00AD51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D51B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D51B0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AD51B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D51B0">
        <w:rPr>
          <w:rFonts w:ascii="Times New Roman" w:hAnsi="Times New Roman" w:cs="Times New Roman"/>
          <w:sz w:val="24"/>
          <w:szCs w:val="24"/>
        </w:rPr>
        <w:t>"%d", &amp;n);</w:t>
      </w:r>
    </w:p>
    <w:p w14:paraId="15E1CDD1" w14:textId="77777777" w:rsidR="00AD51B0" w:rsidRPr="00AD51B0" w:rsidRDefault="00AD51B0" w:rsidP="00AD51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2A18D9D" w14:textId="77777777" w:rsidR="00AD51B0" w:rsidRPr="00AD51B0" w:rsidRDefault="00AD51B0" w:rsidP="00AD51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D51B0">
        <w:rPr>
          <w:rFonts w:ascii="Times New Roman" w:hAnsi="Times New Roman" w:cs="Times New Roman"/>
          <w:sz w:val="24"/>
          <w:szCs w:val="24"/>
        </w:rPr>
        <w:t xml:space="preserve">    // Step 2: Input array elements</w:t>
      </w:r>
    </w:p>
    <w:p w14:paraId="5AC28CD6" w14:textId="77777777" w:rsidR="00AD51B0" w:rsidRPr="00AD51B0" w:rsidRDefault="00AD51B0" w:rsidP="00AD51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D51B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D51B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D51B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D51B0">
        <w:rPr>
          <w:rFonts w:ascii="Times New Roman" w:hAnsi="Times New Roman" w:cs="Times New Roman"/>
          <w:sz w:val="24"/>
          <w:szCs w:val="24"/>
        </w:rPr>
        <w:t>"Enter %d elements:\n", n);</w:t>
      </w:r>
    </w:p>
    <w:p w14:paraId="74A1CE8C" w14:textId="77777777" w:rsidR="00AD51B0" w:rsidRPr="00AD51B0" w:rsidRDefault="00AD51B0" w:rsidP="00AD51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D51B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D51B0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AD51B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D51B0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AD51B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D51B0">
        <w:rPr>
          <w:rFonts w:ascii="Times New Roman" w:hAnsi="Times New Roman" w:cs="Times New Roman"/>
          <w:sz w:val="24"/>
          <w:szCs w:val="24"/>
        </w:rPr>
        <w:t xml:space="preserve"> &lt; n; </w:t>
      </w:r>
      <w:proofErr w:type="spellStart"/>
      <w:r w:rsidRPr="00AD51B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D51B0">
        <w:rPr>
          <w:rFonts w:ascii="Times New Roman" w:hAnsi="Times New Roman" w:cs="Times New Roman"/>
          <w:sz w:val="24"/>
          <w:szCs w:val="24"/>
        </w:rPr>
        <w:t>++) {</w:t>
      </w:r>
    </w:p>
    <w:p w14:paraId="7E7DC4C5" w14:textId="77777777" w:rsidR="00AD51B0" w:rsidRPr="00AD51B0" w:rsidRDefault="00AD51B0" w:rsidP="00AD51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D51B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D51B0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AD51B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D51B0">
        <w:rPr>
          <w:rFonts w:ascii="Times New Roman" w:hAnsi="Times New Roman" w:cs="Times New Roman"/>
          <w:sz w:val="24"/>
          <w:szCs w:val="24"/>
        </w:rPr>
        <w:t>"%d", &amp;</w:t>
      </w:r>
      <w:proofErr w:type="spellStart"/>
      <w:r w:rsidRPr="00AD51B0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AD51B0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AD51B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D51B0">
        <w:rPr>
          <w:rFonts w:ascii="Times New Roman" w:hAnsi="Times New Roman" w:cs="Times New Roman"/>
          <w:sz w:val="24"/>
          <w:szCs w:val="24"/>
        </w:rPr>
        <w:t>]);</w:t>
      </w:r>
    </w:p>
    <w:p w14:paraId="39F2B9C5" w14:textId="77777777" w:rsidR="00AD51B0" w:rsidRPr="00AD51B0" w:rsidRDefault="00AD51B0" w:rsidP="00AD51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D51B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FCD8C51" w14:textId="77777777" w:rsidR="00AD51B0" w:rsidRPr="00AD51B0" w:rsidRDefault="00AD51B0" w:rsidP="00AD51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B8CB96B" w14:textId="77777777" w:rsidR="00AD51B0" w:rsidRPr="00AD51B0" w:rsidRDefault="00AD51B0" w:rsidP="00AD51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D51B0">
        <w:rPr>
          <w:rFonts w:ascii="Times New Roman" w:hAnsi="Times New Roman" w:cs="Times New Roman"/>
          <w:sz w:val="24"/>
          <w:szCs w:val="24"/>
        </w:rPr>
        <w:t xml:space="preserve">    // Step 3: Ask for choice</w:t>
      </w:r>
    </w:p>
    <w:p w14:paraId="60B22E56" w14:textId="77777777" w:rsidR="00AD51B0" w:rsidRPr="00AD51B0" w:rsidRDefault="00AD51B0" w:rsidP="00AD51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D51B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D51B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D51B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D51B0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AD51B0">
        <w:rPr>
          <w:rFonts w:ascii="Times New Roman" w:hAnsi="Times New Roman" w:cs="Times New Roman"/>
          <w:sz w:val="24"/>
          <w:szCs w:val="24"/>
        </w:rPr>
        <w:t>nChoose</w:t>
      </w:r>
      <w:proofErr w:type="spellEnd"/>
      <w:r w:rsidRPr="00AD51B0">
        <w:rPr>
          <w:rFonts w:ascii="Times New Roman" w:hAnsi="Times New Roman" w:cs="Times New Roman"/>
          <w:sz w:val="24"/>
          <w:szCs w:val="24"/>
        </w:rPr>
        <w:t xml:space="preserve"> deletion method:\n");</w:t>
      </w:r>
    </w:p>
    <w:p w14:paraId="2EA88BCF" w14:textId="77777777" w:rsidR="00AD51B0" w:rsidRPr="00AD51B0" w:rsidRDefault="00AD51B0" w:rsidP="00AD51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D51B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D51B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D51B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D51B0">
        <w:rPr>
          <w:rFonts w:ascii="Times New Roman" w:hAnsi="Times New Roman" w:cs="Times New Roman"/>
          <w:sz w:val="24"/>
          <w:szCs w:val="24"/>
        </w:rPr>
        <w:t>"1. Delete by position\n");</w:t>
      </w:r>
    </w:p>
    <w:p w14:paraId="130853A0" w14:textId="77777777" w:rsidR="00AD51B0" w:rsidRPr="00AD51B0" w:rsidRDefault="00AD51B0" w:rsidP="00AD51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D51B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D51B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D51B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D51B0">
        <w:rPr>
          <w:rFonts w:ascii="Times New Roman" w:hAnsi="Times New Roman" w:cs="Times New Roman"/>
          <w:sz w:val="24"/>
          <w:szCs w:val="24"/>
        </w:rPr>
        <w:t>"2. Delete by value\n");</w:t>
      </w:r>
    </w:p>
    <w:p w14:paraId="417CE948" w14:textId="77777777" w:rsidR="00AD51B0" w:rsidRPr="00AD51B0" w:rsidRDefault="00AD51B0" w:rsidP="00AD51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D51B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D51B0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AD51B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D51B0">
        <w:rPr>
          <w:rFonts w:ascii="Times New Roman" w:hAnsi="Times New Roman" w:cs="Times New Roman"/>
          <w:sz w:val="24"/>
          <w:szCs w:val="24"/>
        </w:rPr>
        <w:t>"%d", &amp;choice);</w:t>
      </w:r>
    </w:p>
    <w:p w14:paraId="700E45EC" w14:textId="77777777" w:rsidR="00AD51B0" w:rsidRPr="00AD51B0" w:rsidRDefault="00AD51B0" w:rsidP="00AD51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E9D559C" w14:textId="77777777" w:rsidR="00AD51B0" w:rsidRPr="00AD51B0" w:rsidRDefault="00AD51B0" w:rsidP="00AD51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D51B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D51B0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AD51B0">
        <w:rPr>
          <w:rFonts w:ascii="Times New Roman" w:hAnsi="Times New Roman" w:cs="Times New Roman"/>
          <w:sz w:val="24"/>
          <w:szCs w:val="24"/>
        </w:rPr>
        <w:t>choice == 1) {</w:t>
      </w:r>
    </w:p>
    <w:p w14:paraId="24EA2AA6" w14:textId="77777777" w:rsidR="00AD51B0" w:rsidRPr="00AD51B0" w:rsidRDefault="00AD51B0" w:rsidP="00AD51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D51B0">
        <w:rPr>
          <w:rFonts w:ascii="Times New Roman" w:hAnsi="Times New Roman" w:cs="Times New Roman"/>
          <w:sz w:val="24"/>
          <w:szCs w:val="24"/>
        </w:rPr>
        <w:t xml:space="preserve">        // Delete by position</w:t>
      </w:r>
    </w:p>
    <w:p w14:paraId="4672E836" w14:textId="77777777" w:rsidR="00AD51B0" w:rsidRPr="00AD51B0" w:rsidRDefault="00AD51B0" w:rsidP="00AD51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D51B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D51B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D51B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D51B0">
        <w:rPr>
          <w:rFonts w:ascii="Times New Roman" w:hAnsi="Times New Roman" w:cs="Times New Roman"/>
          <w:sz w:val="24"/>
          <w:szCs w:val="24"/>
        </w:rPr>
        <w:t>"Enter position (1 to %d): ", n);</w:t>
      </w:r>
    </w:p>
    <w:p w14:paraId="41434B84" w14:textId="77777777" w:rsidR="00AD51B0" w:rsidRPr="00AD51B0" w:rsidRDefault="00AD51B0" w:rsidP="00AD51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D51B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D51B0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AD51B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D51B0">
        <w:rPr>
          <w:rFonts w:ascii="Times New Roman" w:hAnsi="Times New Roman" w:cs="Times New Roman"/>
          <w:sz w:val="24"/>
          <w:szCs w:val="24"/>
        </w:rPr>
        <w:t>"%d", &amp;pos);</w:t>
      </w:r>
    </w:p>
    <w:p w14:paraId="4DB4D002" w14:textId="77777777" w:rsidR="00AD51B0" w:rsidRPr="00AD51B0" w:rsidRDefault="00AD51B0" w:rsidP="00AD51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C9CBA63" w14:textId="77777777" w:rsidR="00AD51B0" w:rsidRPr="00AD51B0" w:rsidRDefault="00AD51B0" w:rsidP="00AD51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D51B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AD51B0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AD51B0">
        <w:rPr>
          <w:rFonts w:ascii="Times New Roman" w:hAnsi="Times New Roman" w:cs="Times New Roman"/>
          <w:sz w:val="24"/>
          <w:szCs w:val="24"/>
        </w:rPr>
        <w:t>pos &lt; 1 || pos &gt; n) {</w:t>
      </w:r>
    </w:p>
    <w:p w14:paraId="13A743C1" w14:textId="77777777" w:rsidR="00AD51B0" w:rsidRPr="00AD51B0" w:rsidRDefault="00AD51B0" w:rsidP="00AD51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D51B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AD51B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D51B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D51B0">
        <w:rPr>
          <w:rFonts w:ascii="Times New Roman" w:hAnsi="Times New Roman" w:cs="Times New Roman"/>
          <w:sz w:val="24"/>
          <w:szCs w:val="24"/>
        </w:rPr>
        <w:t xml:space="preserve">"Invalid </w:t>
      </w:r>
      <w:proofErr w:type="gramStart"/>
      <w:r w:rsidRPr="00AD51B0">
        <w:rPr>
          <w:rFonts w:ascii="Times New Roman" w:hAnsi="Times New Roman" w:cs="Times New Roman"/>
          <w:sz w:val="24"/>
          <w:szCs w:val="24"/>
        </w:rPr>
        <w:t>position!\</w:t>
      </w:r>
      <w:proofErr w:type="gramEnd"/>
      <w:r w:rsidRPr="00AD51B0">
        <w:rPr>
          <w:rFonts w:ascii="Times New Roman" w:hAnsi="Times New Roman" w:cs="Times New Roman"/>
          <w:sz w:val="24"/>
          <w:szCs w:val="24"/>
        </w:rPr>
        <w:t>n");</w:t>
      </w:r>
    </w:p>
    <w:p w14:paraId="12DF0A26" w14:textId="77777777" w:rsidR="00AD51B0" w:rsidRPr="00AD51B0" w:rsidRDefault="00AD51B0" w:rsidP="00AD51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D51B0">
        <w:rPr>
          <w:rFonts w:ascii="Times New Roman" w:hAnsi="Times New Roman" w:cs="Times New Roman"/>
          <w:sz w:val="24"/>
          <w:szCs w:val="24"/>
        </w:rPr>
        <w:t xml:space="preserve">        } else {</w:t>
      </w:r>
    </w:p>
    <w:p w14:paraId="11950EC7" w14:textId="77777777" w:rsidR="00AD51B0" w:rsidRPr="00AD51B0" w:rsidRDefault="00AD51B0" w:rsidP="00AD51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D51B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AD51B0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AD51B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D51B0">
        <w:rPr>
          <w:rFonts w:ascii="Times New Roman" w:hAnsi="Times New Roman" w:cs="Times New Roman"/>
          <w:sz w:val="24"/>
          <w:szCs w:val="24"/>
        </w:rPr>
        <w:t xml:space="preserve"> = pos - 1; </w:t>
      </w:r>
      <w:proofErr w:type="spellStart"/>
      <w:r w:rsidRPr="00AD51B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D51B0">
        <w:rPr>
          <w:rFonts w:ascii="Times New Roman" w:hAnsi="Times New Roman" w:cs="Times New Roman"/>
          <w:sz w:val="24"/>
          <w:szCs w:val="24"/>
        </w:rPr>
        <w:t xml:space="preserve"> &lt; n - 1; </w:t>
      </w:r>
      <w:proofErr w:type="spellStart"/>
      <w:r w:rsidRPr="00AD51B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D51B0">
        <w:rPr>
          <w:rFonts w:ascii="Times New Roman" w:hAnsi="Times New Roman" w:cs="Times New Roman"/>
          <w:sz w:val="24"/>
          <w:szCs w:val="24"/>
        </w:rPr>
        <w:t>++) {</w:t>
      </w:r>
    </w:p>
    <w:p w14:paraId="1E6499E6" w14:textId="77777777" w:rsidR="00AD51B0" w:rsidRPr="00AD51B0" w:rsidRDefault="00AD51B0" w:rsidP="00AD51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D51B0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AD51B0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AD51B0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AD51B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D51B0">
        <w:rPr>
          <w:rFonts w:ascii="Times New Roman" w:hAnsi="Times New Roman" w:cs="Times New Roman"/>
          <w:sz w:val="24"/>
          <w:szCs w:val="24"/>
        </w:rPr>
        <w:t xml:space="preserve">] = </w:t>
      </w:r>
      <w:proofErr w:type="spellStart"/>
      <w:proofErr w:type="gramStart"/>
      <w:r w:rsidRPr="00AD51B0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AD51B0">
        <w:rPr>
          <w:rFonts w:ascii="Times New Roman" w:hAnsi="Times New Roman" w:cs="Times New Roman"/>
          <w:sz w:val="24"/>
          <w:szCs w:val="24"/>
        </w:rPr>
        <w:t>[</w:t>
      </w:r>
      <w:proofErr w:type="spellStart"/>
      <w:proofErr w:type="gramEnd"/>
      <w:r w:rsidRPr="00AD51B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D51B0">
        <w:rPr>
          <w:rFonts w:ascii="Times New Roman" w:hAnsi="Times New Roman" w:cs="Times New Roman"/>
          <w:sz w:val="24"/>
          <w:szCs w:val="24"/>
        </w:rPr>
        <w:t xml:space="preserve"> + 1]; // Shift left</w:t>
      </w:r>
    </w:p>
    <w:p w14:paraId="1470C979" w14:textId="77777777" w:rsidR="00AD51B0" w:rsidRPr="00AD51B0" w:rsidRDefault="00AD51B0" w:rsidP="00AD51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D51B0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45EDF448" w14:textId="77777777" w:rsidR="00AD51B0" w:rsidRPr="00AD51B0" w:rsidRDefault="00AD51B0" w:rsidP="00AD51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D51B0">
        <w:rPr>
          <w:rFonts w:ascii="Times New Roman" w:hAnsi="Times New Roman" w:cs="Times New Roman"/>
          <w:sz w:val="24"/>
          <w:szCs w:val="24"/>
        </w:rPr>
        <w:t xml:space="preserve">            n--; // Reduce size</w:t>
      </w:r>
    </w:p>
    <w:p w14:paraId="54C15961" w14:textId="77777777" w:rsidR="00AD51B0" w:rsidRPr="00AD51B0" w:rsidRDefault="00AD51B0" w:rsidP="00AD51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D51B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AD51B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D51B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D51B0">
        <w:rPr>
          <w:rFonts w:ascii="Times New Roman" w:hAnsi="Times New Roman" w:cs="Times New Roman"/>
          <w:sz w:val="24"/>
          <w:szCs w:val="24"/>
        </w:rPr>
        <w:t>"Array after deletion:\n");</w:t>
      </w:r>
    </w:p>
    <w:p w14:paraId="188EB54F" w14:textId="77777777" w:rsidR="00AD51B0" w:rsidRPr="00AD51B0" w:rsidRDefault="00AD51B0" w:rsidP="00AD51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D51B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AD51B0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AD51B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D51B0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AD51B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D51B0">
        <w:rPr>
          <w:rFonts w:ascii="Times New Roman" w:hAnsi="Times New Roman" w:cs="Times New Roman"/>
          <w:sz w:val="24"/>
          <w:szCs w:val="24"/>
        </w:rPr>
        <w:t xml:space="preserve"> &lt; n; </w:t>
      </w:r>
      <w:proofErr w:type="spellStart"/>
      <w:r w:rsidRPr="00AD51B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D51B0">
        <w:rPr>
          <w:rFonts w:ascii="Times New Roman" w:hAnsi="Times New Roman" w:cs="Times New Roman"/>
          <w:sz w:val="24"/>
          <w:szCs w:val="24"/>
        </w:rPr>
        <w:t>++) {</w:t>
      </w:r>
    </w:p>
    <w:p w14:paraId="35CE4DB9" w14:textId="77777777" w:rsidR="00AD51B0" w:rsidRPr="00AD51B0" w:rsidRDefault="00AD51B0" w:rsidP="00AD51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D51B0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AD51B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D51B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D51B0">
        <w:rPr>
          <w:rFonts w:ascii="Times New Roman" w:hAnsi="Times New Roman" w:cs="Times New Roman"/>
          <w:sz w:val="24"/>
          <w:szCs w:val="24"/>
        </w:rPr>
        <w:t xml:space="preserve">"%d ", </w:t>
      </w:r>
      <w:proofErr w:type="spellStart"/>
      <w:r w:rsidRPr="00AD51B0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AD51B0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AD51B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D51B0">
        <w:rPr>
          <w:rFonts w:ascii="Times New Roman" w:hAnsi="Times New Roman" w:cs="Times New Roman"/>
          <w:sz w:val="24"/>
          <w:szCs w:val="24"/>
        </w:rPr>
        <w:t>]);</w:t>
      </w:r>
    </w:p>
    <w:p w14:paraId="46888A9F" w14:textId="77777777" w:rsidR="00AD51B0" w:rsidRPr="00AD51B0" w:rsidRDefault="00AD51B0" w:rsidP="00AD51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D51B0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7F3ADC7C" w14:textId="77777777" w:rsidR="00AD51B0" w:rsidRPr="00AD51B0" w:rsidRDefault="00AD51B0" w:rsidP="00AD51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D51B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AD51B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D51B0">
        <w:rPr>
          <w:rFonts w:ascii="Times New Roman" w:hAnsi="Times New Roman" w:cs="Times New Roman"/>
          <w:sz w:val="24"/>
          <w:szCs w:val="24"/>
        </w:rPr>
        <w:t>("\n");</w:t>
      </w:r>
    </w:p>
    <w:p w14:paraId="10298260" w14:textId="77777777" w:rsidR="00AD51B0" w:rsidRPr="00AD51B0" w:rsidRDefault="00AD51B0" w:rsidP="00AD51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D51B0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237B6422" w14:textId="77777777" w:rsidR="00AD51B0" w:rsidRPr="00AD51B0" w:rsidRDefault="00AD51B0" w:rsidP="00AD51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D51B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FBD3C39" w14:textId="77777777" w:rsidR="00AD51B0" w:rsidRPr="00AD51B0" w:rsidRDefault="00AD51B0" w:rsidP="00AD51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D51B0">
        <w:rPr>
          <w:rFonts w:ascii="Times New Roman" w:hAnsi="Times New Roman" w:cs="Times New Roman"/>
          <w:sz w:val="24"/>
          <w:szCs w:val="24"/>
        </w:rPr>
        <w:t xml:space="preserve">    else </w:t>
      </w:r>
      <w:proofErr w:type="gramStart"/>
      <w:r w:rsidRPr="00AD51B0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AD51B0">
        <w:rPr>
          <w:rFonts w:ascii="Times New Roman" w:hAnsi="Times New Roman" w:cs="Times New Roman"/>
          <w:sz w:val="24"/>
          <w:szCs w:val="24"/>
        </w:rPr>
        <w:t>choice == 2) {</w:t>
      </w:r>
    </w:p>
    <w:p w14:paraId="29BC48AD" w14:textId="77777777" w:rsidR="00AD51B0" w:rsidRPr="00AD51B0" w:rsidRDefault="00AD51B0" w:rsidP="00AD51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D51B0">
        <w:rPr>
          <w:rFonts w:ascii="Times New Roman" w:hAnsi="Times New Roman" w:cs="Times New Roman"/>
          <w:sz w:val="24"/>
          <w:szCs w:val="24"/>
        </w:rPr>
        <w:t xml:space="preserve">        // Delete by value</w:t>
      </w:r>
    </w:p>
    <w:p w14:paraId="373CD2E4" w14:textId="77777777" w:rsidR="00AD51B0" w:rsidRPr="00AD51B0" w:rsidRDefault="00AD51B0" w:rsidP="00AD51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D51B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D51B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D51B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D51B0">
        <w:rPr>
          <w:rFonts w:ascii="Times New Roman" w:hAnsi="Times New Roman" w:cs="Times New Roman"/>
          <w:sz w:val="24"/>
          <w:szCs w:val="24"/>
        </w:rPr>
        <w:t>"Enter value to delete: ");</w:t>
      </w:r>
    </w:p>
    <w:p w14:paraId="33733797" w14:textId="77777777" w:rsidR="00AD51B0" w:rsidRPr="00AD51B0" w:rsidRDefault="00AD51B0" w:rsidP="00AD51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D51B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D51B0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AD51B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D51B0">
        <w:rPr>
          <w:rFonts w:ascii="Times New Roman" w:hAnsi="Times New Roman" w:cs="Times New Roman"/>
          <w:sz w:val="24"/>
          <w:szCs w:val="24"/>
        </w:rPr>
        <w:t>"%d", &amp;value);</w:t>
      </w:r>
    </w:p>
    <w:p w14:paraId="66286FA0" w14:textId="77777777" w:rsidR="00AD51B0" w:rsidRPr="00AD51B0" w:rsidRDefault="00AD51B0" w:rsidP="00AD51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84F29D0" w14:textId="77777777" w:rsidR="00AD51B0" w:rsidRPr="00AD51B0" w:rsidRDefault="00AD51B0" w:rsidP="00AD51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D51B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AD51B0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AD51B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D51B0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AD51B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D51B0">
        <w:rPr>
          <w:rFonts w:ascii="Times New Roman" w:hAnsi="Times New Roman" w:cs="Times New Roman"/>
          <w:sz w:val="24"/>
          <w:szCs w:val="24"/>
        </w:rPr>
        <w:t xml:space="preserve"> &lt; n; </w:t>
      </w:r>
      <w:proofErr w:type="spellStart"/>
      <w:r w:rsidRPr="00AD51B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D51B0">
        <w:rPr>
          <w:rFonts w:ascii="Times New Roman" w:hAnsi="Times New Roman" w:cs="Times New Roman"/>
          <w:sz w:val="24"/>
          <w:szCs w:val="24"/>
        </w:rPr>
        <w:t>++) {</w:t>
      </w:r>
    </w:p>
    <w:p w14:paraId="5003DE7D" w14:textId="77777777" w:rsidR="00AD51B0" w:rsidRPr="00AD51B0" w:rsidRDefault="00AD51B0" w:rsidP="00AD51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D51B0">
        <w:rPr>
          <w:rFonts w:ascii="Times New Roman" w:hAnsi="Times New Roman" w:cs="Times New Roman"/>
          <w:sz w:val="24"/>
          <w:szCs w:val="24"/>
        </w:rPr>
        <w:t xml:space="preserve">            if(</w:t>
      </w:r>
      <w:proofErr w:type="spellStart"/>
      <w:r w:rsidRPr="00AD51B0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AD51B0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AD51B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D51B0">
        <w:rPr>
          <w:rFonts w:ascii="Times New Roman" w:hAnsi="Times New Roman" w:cs="Times New Roman"/>
          <w:sz w:val="24"/>
          <w:szCs w:val="24"/>
        </w:rPr>
        <w:t>] == value) {</w:t>
      </w:r>
    </w:p>
    <w:p w14:paraId="3F7B37A7" w14:textId="77777777" w:rsidR="00AD51B0" w:rsidRPr="00AD51B0" w:rsidRDefault="00AD51B0" w:rsidP="00AD51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D51B0">
        <w:rPr>
          <w:rFonts w:ascii="Times New Roman" w:hAnsi="Times New Roman" w:cs="Times New Roman"/>
          <w:sz w:val="24"/>
          <w:szCs w:val="24"/>
        </w:rPr>
        <w:lastRenderedPageBreak/>
        <w:t xml:space="preserve">                found = 1;</w:t>
      </w:r>
    </w:p>
    <w:p w14:paraId="7512DE20" w14:textId="77777777" w:rsidR="00AD51B0" w:rsidRPr="00AD51B0" w:rsidRDefault="00AD51B0" w:rsidP="00AD51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D51B0">
        <w:rPr>
          <w:rFonts w:ascii="Times New Roman" w:hAnsi="Times New Roman" w:cs="Times New Roman"/>
          <w:sz w:val="24"/>
          <w:szCs w:val="24"/>
        </w:rPr>
        <w:t xml:space="preserve">                break;</w:t>
      </w:r>
    </w:p>
    <w:p w14:paraId="6FE0775F" w14:textId="77777777" w:rsidR="00AD51B0" w:rsidRPr="00AD51B0" w:rsidRDefault="00AD51B0" w:rsidP="00AD51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D51B0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11505A32" w14:textId="77777777" w:rsidR="00AD51B0" w:rsidRPr="00AD51B0" w:rsidRDefault="00AD51B0" w:rsidP="00AD51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D51B0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52A0EC2E" w14:textId="77777777" w:rsidR="00AD51B0" w:rsidRPr="00AD51B0" w:rsidRDefault="00AD51B0" w:rsidP="00AD51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2918D83" w14:textId="77777777" w:rsidR="00AD51B0" w:rsidRPr="00AD51B0" w:rsidRDefault="00AD51B0" w:rsidP="00AD51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D51B0">
        <w:rPr>
          <w:rFonts w:ascii="Times New Roman" w:hAnsi="Times New Roman" w:cs="Times New Roman"/>
          <w:sz w:val="24"/>
          <w:szCs w:val="24"/>
        </w:rPr>
        <w:t xml:space="preserve">        if(found) {</w:t>
      </w:r>
    </w:p>
    <w:p w14:paraId="24EE842D" w14:textId="77777777" w:rsidR="00AD51B0" w:rsidRPr="00AD51B0" w:rsidRDefault="00AD51B0" w:rsidP="00AD51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D51B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AD51B0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AD51B0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AD51B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D51B0">
        <w:rPr>
          <w:rFonts w:ascii="Times New Roman" w:hAnsi="Times New Roman" w:cs="Times New Roman"/>
          <w:sz w:val="24"/>
          <w:szCs w:val="24"/>
        </w:rPr>
        <w:t xml:space="preserve"> &lt; n - 1; </w:t>
      </w:r>
      <w:proofErr w:type="spellStart"/>
      <w:r w:rsidRPr="00AD51B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D51B0">
        <w:rPr>
          <w:rFonts w:ascii="Times New Roman" w:hAnsi="Times New Roman" w:cs="Times New Roman"/>
          <w:sz w:val="24"/>
          <w:szCs w:val="24"/>
        </w:rPr>
        <w:t>++) {</w:t>
      </w:r>
    </w:p>
    <w:p w14:paraId="6D5184EB" w14:textId="77777777" w:rsidR="00AD51B0" w:rsidRPr="00AD51B0" w:rsidRDefault="00AD51B0" w:rsidP="00AD51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D51B0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AD51B0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AD51B0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AD51B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D51B0">
        <w:rPr>
          <w:rFonts w:ascii="Times New Roman" w:hAnsi="Times New Roman" w:cs="Times New Roman"/>
          <w:sz w:val="24"/>
          <w:szCs w:val="24"/>
        </w:rPr>
        <w:t xml:space="preserve">] = </w:t>
      </w:r>
      <w:proofErr w:type="spellStart"/>
      <w:proofErr w:type="gramStart"/>
      <w:r w:rsidRPr="00AD51B0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AD51B0">
        <w:rPr>
          <w:rFonts w:ascii="Times New Roman" w:hAnsi="Times New Roman" w:cs="Times New Roman"/>
          <w:sz w:val="24"/>
          <w:szCs w:val="24"/>
        </w:rPr>
        <w:t>[</w:t>
      </w:r>
      <w:proofErr w:type="spellStart"/>
      <w:proofErr w:type="gramEnd"/>
      <w:r w:rsidRPr="00AD51B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D51B0">
        <w:rPr>
          <w:rFonts w:ascii="Times New Roman" w:hAnsi="Times New Roman" w:cs="Times New Roman"/>
          <w:sz w:val="24"/>
          <w:szCs w:val="24"/>
        </w:rPr>
        <w:t xml:space="preserve"> + 1]; // Shift left</w:t>
      </w:r>
    </w:p>
    <w:p w14:paraId="6B6522A8" w14:textId="77777777" w:rsidR="00AD51B0" w:rsidRPr="00AD51B0" w:rsidRDefault="00AD51B0" w:rsidP="00AD51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D51B0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21EF6777" w14:textId="77777777" w:rsidR="00AD51B0" w:rsidRPr="00AD51B0" w:rsidRDefault="00AD51B0" w:rsidP="00AD51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D51B0">
        <w:rPr>
          <w:rFonts w:ascii="Times New Roman" w:hAnsi="Times New Roman" w:cs="Times New Roman"/>
          <w:sz w:val="24"/>
          <w:szCs w:val="24"/>
        </w:rPr>
        <w:t xml:space="preserve">            n--; // Reduce size</w:t>
      </w:r>
    </w:p>
    <w:p w14:paraId="78611160" w14:textId="77777777" w:rsidR="00AD51B0" w:rsidRPr="00AD51B0" w:rsidRDefault="00AD51B0" w:rsidP="00AD51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D51B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AD51B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D51B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D51B0">
        <w:rPr>
          <w:rFonts w:ascii="Times New Roman" w:hAnsi="Times New Roman" w:cs="Times New Roman"/>
          <w:sz w:val="24"/>
          <w:szCs w:val="24"/>
        </w:rPr>
        <w:t>"Array after deletion:\n");</w:t>
      </w:r>
    </w:p>
    <w:p w14:paraId="3EE48537" w14:textId="77777777" w:rsidR="00AD51B0" w:rsidRPr="00AD51B0" w:rsidRDefault="00AD51B0" w:rsidP="00AD51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D51B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AD51B0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AD51B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D51B0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AD51B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D51B0">
        <w:rPr>
          <w:rFonts w:ascii="Times New Roman" w:hAnsi="Times New Roman" w:cs="Times New Roman"/>
          <w:sz w:val="24"/>
          <w:szCs w:val="24"/>
        </w:rPr>
        <w:t xml:space="preserve"> &lt; n; </w:t>
      </w:r>
      <w:proofErr w:type="spellStart"/>
      <w:r w:rsidRPr="00AD51B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D51B0">
        <w:rPr>
          <w:rFonts w:ascii="Times New Roman" w:hAnsi="Times New Roman" w:cs="Times New Roman"/>
          <w:sz w:val="24"/>
          <w:szCs w:val="24"/>
        </w:rPr>
        <w:t>++) {</w:t>
      </w:r>
    </w:p>
    <w:p w14:paraId="5FD753D7" w14:textId="77777777" w:rsidR="00AD51B0" w:rsidRPr="00AD51B0" w:rsidRDefault="00AD51B0" w:rsidP="00AD51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D51B0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AD51B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D51B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D51B0">
        <w:rPr>
          <w:rFonts w:ascii="Times New Roman" w:hAnsi="Times New Roman" w:cs="Times New Roman"/>
          <w:sz w:val="24"/>
          <w:szCs w:val="24"/>
        </w:rPr>
        <w:t xml:space="preserve">"%d ", </w:t>
      </w:r>
      <w:proofErr w:type="spellStart"/>
      <w:r w:rsidRPr="00AD51B0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AD51B0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AD51B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D51B0">
        <w:rPr>
          <w:rFonts w:ascii="Times New Roman" w:hAnsi="Times New Roman" w:cs="Times New Roman"/>
          <w:sz w:val="24"/>
          <w:szCs w:val="24"/>
        </w:rPr>
        <w:t>]);</w:t>
      </w:r>
    </w:p>
    <w:p w14:paraId="62B8362C" w14:textId="77777777" w:rsidR="00AD51B0" w:rsidRPr="00AD51B0" w:rsidRDefault="00AD51B0" w:rsidP="00AD51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D51B0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5003125F" w14:textId="77777777" w:rsidR="00AD51B0" w:rsidRPr="00AD51B0" w:rsidRDefault="00AD51B0" w:rsidP="00AD51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D51B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AD51B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D51B0">
        <w:rPr>
          <w:rFonts w:ascii="Times New Roman" w:hAnsi="Times New Roman" w:cs="Times New Roman"/>
          <w:sz w:val="24"/>
          <w:szCs w:val="24"/>
        </w:rPr>
        <w:t>("\n");</w:t>
      </w:r>
    </w:p>
    <w:p w14:paraId="20E49EEE" w14:textId="77777777" w:rsidR="00AD51B0" w:rsidRPr="00AD51B0" w:rsidRDefault="00AD51B0" w:rsidP="00AD51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D51B0">
        <w:rPr>
          <w:rFonts w:ascii="Times New Roman" w:hAnsi="Times New Roman" w:cs="Times New Roman"/>
          <w:sz w:val="24"/>
          <w:szCs w:val="24"/>
        </w:rPr>
        <w:t xml:space="preserve">        } else {</w:t>
      </w:r>
    </w:p>
    <w:p w14:paraId="7DB1D0D2" w14:textId="77777777" w:rsidR="00AD51B0" w:rsidRPr="00AD51B0" w:rsidRDefault="00AD51B0" w:rsidP="00AD51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D51B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AD51B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D51B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D51B0">
        <w:rPr>
          <w:rFonts w:ascii="Times New Roman" w:hAnsi="Times New Roman" w:cs="Times New Roman"/>
          <w:sz w:val="24"/>
          <w:szCs w:val="24"/>
        </w:rPr>
        <w:t xml:space="preserve">"Value not found in </w:t>
      </w:r>
      <w:proofErr w:type="gramStart"/>
      <w:r w:rsidRPr="00AD51B0">
        <w:rPr>
          <w:rFonts w:ascii="Times New Roman" w:hAnsi="Times New Roman" w:cs="Times New Roman"/>
          <w:sz w:val="24"/>
          <w:szCs w:val="24"/>
        </w:rPr>
        <w:t>array!\</w:t>
      </w:r>
      <w:proofErr w:type="gramEnd"/>
      <w:r w:rsidRPr="00AD51B0">
        <w:rPr>
          <w:rFonts w:ascii="Times New Roman" w:hAnsi="Times New Roman" w:cs="Times New Roman"/>
          <w:sz w:val="24"/>
          <w:szCs w:val="24"/>
        </w:rPr>
        <w:t>n");</w:t>
      </w:r>
    </w:p>
    <w:p w14:paraId="29A5099E" w14:textId="77777777" w:rsidR="00AD51B0" w:rsidRPr="00AD51B0" w:rsidRDefault="00AD51B0" w:rsidP="00AD51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D51B0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3B6EB9A8" w14:textId="77777777" w:rsidR="00AD51B0" w:rsidRPr="00AD51B0" w:rsidRDefault="00AD51B0" w:rsidP="00AD51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D51B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1D531E8" w14:textId="77777777" w:rsidR="00AD51B0" w:rsidRPr="00AD51B0" w:rsidRDefault="00AD51B0" w:rsidP="00AD51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D51B0">
        <w:rPr>
          <w:rFonts w:ascii="Times New Roman" w:hAnsi="Times New Roman" w:cs="Times New Roman"/>
          <w:sz w:val="24"/>
          <w:szCs w:val="24"/>
        </w:rPr>
        <w:t xml:space="preserve">    else {</w:t>
      </w:r>
    </w:p>
    <w:p w14:paraId="0AE85CE3" w14:textId="77777777" w:rsidR="00AD51B0" w:rsidRPr="00AD51B0" w:rsidRDefault="00AD51B0" w:rsidP="00AD51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D51B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D51B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D51B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D51B0">
        <w:rPr>
          <w:rFonts w:ascii="Times New Roman" w:hAnsi="Times New Roman" w:cs="Times New Roman"/>
          <w:sz w:val="24"/>
          <w:szCs w:val="24"/>
        </w:rPr>
        <w:t xml:space="preserve">"Invalid </w:t>
      </w:r>
      <w:proofErr w:type="gramStart"/>
      <w:r w:rsidRPr="00AD51B0">
        <w:rPr>
          <w:rFonts w:ascii="Times New Roman" w:hAnsi="Times New Roman" w:cs="Times New Roman"/>
          <w:sz w:val="24"/>
          <w:szCs w:val="24"/>
        </w:rPr>
        <w:t>choice!\</w:t>
      </w:r>
      <w:proofErr w:type="gramEnd"/>
      <w:r w:rsidRPr="00AD51B0">
        <w:rPr>
          <w:rFonts w:ascii="Times New Roman" w:hAnsi="Times New Roman" w:cs="Times New Roman"/>
          <w:sz w:val="24"/>
          <w:szCs w:val="24"/>
        </w:rPr>
        <w:t>n");</w:t>
      </w:r>
    </w:p>
    <w:p w14:paraId="0F402E82" w14:textId="77777777" w:rsidR="00AD51B0" w:rsidRPr="00AD51B0" w:rsidRDefault="00AD51B0" w:rsidP="00AD51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D51B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C44F3FD" w14:textId="77777777" w:rsidR="00AD51B0" w:rsidRPr="00AD51B0" w:rsidRDefault="00AD51B0" w:rsidP="00AD51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C5104AD" w14:textId="77777777" w:rsidR="00AD51B0" w:rsidRPr="00AD51B0" w:rsidRDefault="00AD51B0" w:rsidP="00AD51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D51B0">
        <w:rPr>
          <w:rFonts w:ascii="Times New Roman" w:hAnsi="Times New Roman" w:cs="Times New Roman"/>
          <w:sz w:val="24"/>
          <w:szCs w:val="24"/>
        </w:rPr>
        <w:t xml:space="preserve">    return 0; // End of program</w:t>
      </w:r>
    </w:p>
    <w:p w14:paraId="7B2D63E5" w14:textId="77777777" w:rsidR="00AD51B0" w:rsidRPr="00AD51B0" w:rsidRDefault="00AD51B0" w:rsidP="00AD51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D51B0">
        <w:rPr>
          <w:rFonts w:ascii="Times New Roman" w:hAnsi="Times New Roman" w:cs="Times New Roman"/>
          <w:sz w:val="24"/>
          <w:szCs w:val="24"/>
        </w:rPr>
        <w:t>}</w:t>
      </w:r>
    </w:p>
    <w:p w14:paraId="1545F0E0" w14:textId="77777777" w:rsidR="00AD51B0" w:rsidRPr="00AD51B0" w:rsidRDefault="00AD51B0" w:rsidP="00AD51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D51B0">
        <w:rPr>
          <w:rFonts w:ascii="Times New Roman" w:hAnsi="Times New Roman" w:cs="Times New Roman"/>
          <w:b/>
          <w:bCs/>
          <w:sz w:val="24"/>
          <w:szCs w:val="24"/>
        </w:rPr>
        <w:t>Sample Output 1 (Delete by position):</w:t>
      </w:r>
    </w:p>
    <w:p w14:paraId="37367A52" w14:textId="77777777" w:rsidR="00AD51B0" w:rsidRPr="00AD51B0" w:rsidRDefault="00AD51B0" w:rsidP="00AD51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D51B0">
        <w:rPr>
          <w:rFonts w:ascii="Times New Roman" w:hAnsi="Times New Roman" w:cs="Times New Roman"/>
          <w:sz w:val="24"/>
          <w:szCs w:val="24"/>
        </w:rPr>
        <w:t>Enter the number of elements: 5</w:t>
      </w:r>
    </w:p>
    <w:p w14:paraId="3FFF776D" w14:textId="77777777" w:rsidR="00AD51B0" w:rsidRPr="00AD51B0" w:rsidRDefault="00AD51B0" w:rsidP="00AD51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D51B0">
        <w:rPr>
          <w:rFonts w:ascii="Times New Roman" w:hAnsi="Times New Roman" w:cs="Times New Roman"/>
          <w:sz w:val="24"/>
          <w:szCs w:val="24"/>
        </w:rPr>
        <w:t>Enter 5 elements:</w:t>
      </w:r>
    </w:p>
    <w:p w14:paraId="4695700E" w14:textId="77777777" w:rsidR="00AD51B0" w:rsidRPr="00AD51B0" w:rsidRDefault="00AD51B0" w:rsidP="00AD51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D51B0">
        <w:rPr>
          <w:rFonts w:ascii="Times New Roman" w:hAnsi="Times New Roman" w:cs="Times New Roman"/>
          <w:sz w:val="24"/>
          <w:szCs w:val="24"/>
        </w:rPr>
        <w:t>10</w:t>
      </w:r>
    </w:p>
    <w:p w14:paraId="6DF8B2A8" w14:textId="77777777" w:rsidR="00AD51B0" w:rsidRPr="00AD51B0" w:rsidRDefault="00AD51B0" w:rsidP="00AD51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D51B0">
        <w:rPr>
          <w:rFonts w:ascii="Times New Roman" w:hAnsi="Times New Roman" w:cs="Times New Roman"/>
          <w:sz w:val="24"/>
          <w:szCs w:val="24"/>
        </w:rPr>
        <w:t>20</w:t>
      </w:r>
    </w:p>
    <w:p w14:paraId="78EAD49C" w14:textId="77777777" w:rsidR="00AD51B0" w:rsidRPr="00AD51B0" w:rsidRDefault="00AD51B0" w:rsidP="00AD51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D51B0">
        <w:rPr>
          <w:rFonts w:ascii="Times New Roman" w:hAnsi="Times New Roman" w:cs="Times New Roman"/>
          <w:sz w:val="24"/>
          <w:szCs w:val="24"/>
        </w:rPr>
        <w:t>30</w:t>
      </w:r>
    </w:p>
    <w:p w14:paraId="63EB4EFE" w14:textId="77777777" w:rsidR="00AD51B0" w:rsidRPr="00AD51B0" w:rsidRDefault="00AD51B0" w:rsidP="00AD51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D51B0">
        <w:rPr>
          <w:rFonts w:ascii="Times New Roman" w:hAnsi="Times New Roman" w:cs="Times New Roman"/>
          <w:sz w:val="24"/>
          <w:szCs w:val="24"/>
        </w:rPr>
        <w:t>40</w:t>
      </w:r>
    </w:p>
    <w:p w14:paraId="55425CE2" w14:textId="77777777" w:rsidR="00AD51B0" w:rsidRPr="00AD51B0" w:rsidRDefault="00AD51B0" w:rsidP="00AD51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D51B0">
        <w:rPr>
          <w:rFonts w:ascii="Times New Roman" w:hAnsi="Times New Roman" w:cs="Times New Roman"/>
          <w:sz w:val="24"/>
          <w:szCs w:val="24"/>
        </w:rPr>
        <w:t>50</w:t>
      </w:r>
    </w:p>
    <w:p w14:paraId="6DF2388B" w14:textId="77777777" w:rsidR="00AD51B0" w:rsidRPr="00AD51B0" w:rsidRDefault="00AD51B0" w:rsidP="00AD51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07022AA" w14:textId="77777777" w:rsidR="00AD51B0" w:rsidRPr="00AD51B0" w:rsidRDefault="00AD51B0" w:rsidP="00AD51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D51B0">
        <w:rPr>
          <w:rFonts w:ascii="Times New Roman" w:hAnsi="Times New Roman" w:cs="Times New Roman"/>
          <w:sz w:val="24"/>
          <w:szCs w:val="24"/>
        </w:rPr>
        <w:t>Choose deletion method:</w:t>
      </w:r>
    </w:p>
    <w:p w14:paraId="68EE721A" w14:textId="77777777" w:rsidR="00AD51B0" w:rsidRPr="00AD51B0" w:rsidRDefault="00AD51B0" w:rsidP="00AD51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D51B0">
        <w:rPr>
          <w:rFonts w:ascii="Times New Roman" w:hAnsi="Times New Roman" w:cs="Times New Roman"/>
          <w:sz w:val="24"/>
          <w:szCs w:val="24"/>
        </w:rPr>
        <w:t>1. Delete by position</w:t>
      </w:r>
    </w:p>
    <w:p w14:paraId="1E9C3EF1" w14:textId="77777777" w:rsidR="00AD51B0" w:rsidRPr="00AD51B0" w:rsidRDefault="00AD51B0" w:rsidP="00AD51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D51B0">
        <w:rPr>
          <w:rFonts w:ascii="Times New Roman" w:hAnsi="Times New Roman" w:cs="Times New Roman"/>
          <w:sz w:val="24"/>
          <w:szCs w:val="24"/>
        </w:rPr>
        <w:t>2. Delete by value</w:t>
      </w:r>
    </w:p>
    <w:p w14:paraId="6B276D47" w14:textId="77777777" w:rsidR="00AD51B0" w:rsidRPr="00AD51B0" w:rsidRDefault="00AD51B0" w:rsidP="00AD51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D51B0">
        <w:rPr>
          <w:rFonts w:ascii="Times New Roman" w:hAnsi="Times New Roman" w:cs="Times New Roman"/>
          <w:sz w:val="24"/>
          <w:szCs w:val="24"/>
        </w:rPr>
        <w:t>1</w:t>
      </w:r>
    </w:p>
    <w:p w14:paraId="629832CE" w14:textId="77777777" w:rsidR="00AD51B0" w:rsidRPr="00AD51B0" w:rsidRDefault="00AD51B0" w:rsidP="00AD51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D51B0">
        <w:rPr>
          <w:rFonts w:ascii="Times New Roman" w:hAnsi="Times New Roman" w:cs="Times New Roman"/>
          <w:sz w:val="24"/>
          <w:szCs w:val="24"/>
        </w:rPr>
        <w:t>Enter position (1 to 5): 3</w:t>
      </w:r>
    </w:p>
    <w:p w14:paraId="03E1E5FA" w14:textId="77777777" w:rsidR="00AD51B0" w:rsidRPr="00AD51B0" w:rsidRDefault="00AD51B0" w:rsidP="00AD51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D51B0">
        <w:rPr>
          <w:rFonts w:ascii="Times New Roman" w:hAnsi="Times New Roman" w:cs="Times New Roman"/>
          <w:sz w:val="24"/>
          <w:szCs w:val="24"/>
        </w:rPr>
        <w:t>Array after deletion:</w:t>
      </w:r>
    </w:p>
    <w:p w14:paraId="0C4052D5" w14:textId="77777777" w:rsidR="00AD51B0" w:rsidRPr="00AD51B0" w:rsidRDefault="00AD51B0" w:rsidP="00AD51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D51B0">
        <w:rPr>
          <w:rFonts w:ascii="Times New Roman" w:hAnsi="Times New Roman" w:cs="Times New Roman"/>
          <w:sz w:val="24"/>
          <w:szCs w:val="24"/>
        </w:rPr>
        <w:t>10 20 40 50</w:t>
      </w:r>
    </w:p>
    <w:p w14:paraId="1AB672E6" w14:textId="77777777" w:rsidR="00AD51B0" w:rsidRPr="00AD51B0" w:rsidRDefault="00AD51B0" w:rsidP="00AD51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D51B0">
        <w:rPr>
          <w:rFonts w:ascii="Times New Roman" w:hAnsi="Times New Roman" w:cs="Times New Roman"/>
          <w:b/>
          <w:bCs/>
          <w:sz w:val="24"/>
          <w:szCs w:val="24"/>
        </w:rPr>
        <w:t>Sample Output 2 (Delete by value):</w:t>
      </w:r>
    </w:p>
    <w:p w14:paraId="646299E6" w14:textId="77777777" w:rsidR="00AD51B0" w:rsidRPr="00AD51B0" w:rsidRDefault="00AD51B0" w:rsidP="00AD51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D51B0">
        <w:rPr>
          <w:rFonts w:ascii="Times New Roman" w:hAnsi="Times New Roman" w:cs="Times New Roman"/>
          <w:sz w:val="24"/>
          <w:szCs w:val="24"/>
        </w:rPr>
        <w:t>Enter the number of elements: 6</w:t>
      </w:r>
    </w:p>
    <w:p w14:paraId="35B6FD2C" w14:textId="77777777" w:rsidR="00AD51B0" w:rsidRPr="00AD51B0" w:rsidRDefault="00AD51B0" w:rsidP="00AD51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D51B0">
        <w:rPr>
          <w:rFonts w:ascii="Times New Roman" w:hAnsi="Times New Roman" w:cs="Times New Roman"/>
          <w:sz w:val="24"/>
          <w:szCs w:val="24"/>
        </w:rPr>
        <w:t>Enter 6 elements:</w:t>
      </w:r>
    </w:p>
    <w:p w14:paraId="481B5B0C" w14:textId="77777777" w:rsidR="00AD51B0" w:rsidRPr="00AD51B0" w:rsidRDefault="00AD51B0" w:rsidP="00AD51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D51B0">
        <w:rPr>
          <w:rFonts w:ascii="Times New Roman" w:hAnsi="Times New Roman" w:cs="Times New Roman"/>
          <w:sz w:val="24"/>
          <w:szCs w:val="24"/>
        </w:rPr>
        <w:t>5</w:t>
      </w:r>
    </w:p>
    <w:p w14:paraId="5C80C1EF" w14:textId="77777777" w:rsidR="00AD51B0" w:rsidRPr="00AD51B0" w:rsidRDefault="00AD51B0" w:rsidP="00AD51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D51B0">
        <w:rPr>
          <w:rFonts w:ascii="Times New Roman" w:hAnsi="Times New Roman" w:cs="Times New Roman"/>
          <w:sz w:val="24"/>
          <w:szCs w:val="24"/>
        </w:rPr>
        <w:lastRenderedPageBreak/>
        <w:t>10</w:t>
      </w:r>
    </w:p>
    <w:p w14:paraId="529CE137" w14:textId="77777777" w:rsidR="00AD51B0" w:rsidRPr="00AD51B0" w:rsidRDefault="00AD51B0" w:rsidP="00AD51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D51B0">
        <w:rPr>
          <w:rFonts w:ascii="Times New Roman" w:hAnsi="Times New Roman" w:cs="Times New Roman"/>
          <w:sz w:val="24"/>
          <w:szCs w:val="24"/>
        </w:rPr>
        <w:t>15</w:t>
      </w:r>
    </w:p>
    <w:p w14:paraId="6778CA54" w14:textId="77777777" w:rsidR="00AD51B0" w:rsidRPr="00AD51B0" w:rsidRDefault="00AD51B0" w:rsidP="00AD51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D51B0">
        <w:rPr>
          <w:rFonts w:ascii="Times New Roman" w:hAnsi="Times New Roman" w:cs="Times New Roman"/>
          <w:sz w:val="24"/>
          <w:szCs w:val="24"/>
        </w:rPr>
        <w:t>20</w:t>
      </w:r>
    </w:p>
    <w:p w14:paraId="1FF6E012" w14:textId="77777777" w:rsidR="00AD51B0" w:rsidRPr="00AD51B0" w:rsidRDefault="00AD51B0" w:rsidP="00AD51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D51B0">
        <w:rPr>
          <w:rFonts w:ascii="Times New Roman" w:hAnsi="Times New Roman" w:cs="Times New Roman"/>
          <w:sz w:val="24"/>
          <w:szCs w:val="24"/>
        </w:rPr>
        <w:t>25</w:t>
      </w:r>
    </w:p>
    <w:p w14:paraId="5CFEC710" w14:textId="77777777" w:rsidR="00AD51B0" w:rsidRPr="00AD51B0" w:rsidRDefault="00AD51B0" w:rsidP="00AD51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D51B0">
        <w:rPr>
          <w:rFonts w:ascii="Times New Roman" w:hAnsi="Times New Roman" w:cs="Times New Roman"/>
          <w:sz w:val="24"/>
          <w:szCs w:val="24"/>
        </w:rPr>
        <w:t>30</w:t>
      </w:r>
    </w:p>
    <w:p w14:paraId="35279751" w14:textId="77777777" w:rsidR="00AD51B0" w:rsidRPr="00AD51B0" w:rsidRDefault="00AD51B0" w:rsidP="00AD51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AE4C47C" w14:textId="77777777" w:rsidR="00AD51B0" w:rsidRPr="00AD51B0" w:rsidRDefault="00AD51B0" w:rsidP="00AD51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D51B0">
        <w:rPr>
          <w:rFonts w:ascii="Times New Roman" w:hAnsi="Times New Roman" w:cs="Times New Roman"/>
          <w:sz w:val="24"/>
          <w:szCs w:val="24"/>
        </w:rPr>
        <w:t>Choose deletion method:</w:t>
      </w:r>
    </w:p>
    <w:p w14:paraId="45529C84" w14:textId="77777777" w:rsidR="00AD51B0" w:rsidRPr="00AD51B0" w:rsidRDefault="00AD51B0" w:rsidP="00AD51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D51B0">
        <w:rPr>
          <w:rFonts w:ascii="Times New Roman" w:hAnsi="Times New Roman" w:cs="Times New Roman"/>
          <w:sz w:val="24"/>
          <w:szCs w:val="24"/>
        </w:rPr>
        <w:t>1. Delete by position</w:t>
      </w:r>
    </w:p>
    <w:p w14:paraId="0D4B5B22" w14:textId="77777777" w:rsidR="00AD51B0" w:rsidRPr="00AD51B0" w:rsidRDefault="00AD51B0" w:rsidP="00AD51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D51B0">
        <w:rPr>
          <w:rFonts w:ascii="Times New Roman" w:hAnsi="Times New Roman" w:cs="Times New Roman"/>
          <w:sz w:val="24"/>
          <w:szCs w:val="24"/>
        </w:rPr>
        <w:t>2. Delete by value</w:t>
      </w:r>
    </w:p>
    <w:p w14:paraId="1EF3DF66" w14:textId="77777777" w:rsidR="00AD51B0" w:rsidRPr="00AD51B0" w:rsidRDefault="00AD51B0" w:rsidP="00AD51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D51B0">
        <w:rPr>
          <w:rFonts w:ascii="Times New Roman" w:hAnsi="Times New Roman" w:cs="Times New Roman"/>
          <w:sz w:val="24"/>
          <w:szCs w:val="24"/>
        </w:rPr>
        <w:t>2</w:t>
      </w:r>
    </w:p>
    <w:p w14:paraId="0CCE20CD" w14:textId="77777777" w:rsidR="00AD51B0" w:rsidRPr="00AD51B0" w:rsidRDefault="00AD51B0" w:rsidP="00AD51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D51B0">
        <w:rPr>
          <w:rFonts w:ascii="Times New Roman" w:hAnsi="Times New Roman" w:cs="Times New Roman"/>
          <w:sz w:val="24"/>
          <w:szCs w:val="24"/>
        </w:rPr>
        <w:t>Enter value to delete: 20</w:t>
      </w:r>
    </w:p>
    <w:p w14:paraId="5ACD1CA8" w14:textId="77777777" w:rsidR="00AD51B0" w:rsidRPr="00AD51B0" w:rsidRDefault="00AD51B0" w:rsidP="00AD51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D51B0">
        <w:rPr>
          <w:rFonts w:ascii="Times New Roman" w:hAnsi="Times New Roman" w:cs="Times New Roman"/>
          <w:sz w:val="24"/>
          <w:szCs w:val="24"/>
        </w:rPr>
        <w:t>Array after deletion:</w:t>
      </w:r>
    </w:p>
    <w:p w14:paraId="09D13E1D" w14:textId="77777777" w:rsidR="00AD51B0" w:rsidRPr="00AD51B0" w:rsidRDefault="00AD51B0" w:rsidP="00AD51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D51B0">
        <w:rPr>
          <w:rFonts w:ascii="Times New Roman" w:hAnsi="Times New Roman" w:cs="Times New Roman"/>
          <w:sz w:val="24"/>
          <w:szCs w:val="24"/>
        </w:rPr>
        <w:t>5 10 15 25 30</w:t>
      </w:r>
    </w:p>
    <w:p w14:paraId="3B489349" w14:textId="77777777" w:rsidR="00AD51B0" w:rsidRPr="00AD51B0" w:rsidRDefault="00AD51B0" w:rsidP="00AD51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D51B0">
        <w:rPr>
          <w:rFonts w:ascii="Times New Roman" w:hAnsi="Times New Roman" w:cs="Times New Roman"/>
          <w:b/>
          <w:bCs/>
          <w:sz w:val="24"/>
          <w:szCs w:val="24"/>
        </w:rPr>
        <w:t>Sample Output 3 (Value not found):</w:t>
      </w:r>
    </w:p>
    <w:p w14:paraId="6A472C90" w14:textId="77777777" w:rsidR="00AD51B0" w:rsidRPr="00AD51B0" w:rsidRDefault="00AD51B0" w:rsidP="00AD51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D51B0">
        <w:rPr>
          <w:rFonts w:ascii="Times New Roman" w:hAnsi="Times New Roman" w:cs="Times New Roman"/>
          <w:sz w:val="24"/>
          <w:szCs w:val="24"/>
        </w:rPr>
        <w:t>Enter the number of elements: 4</w:t>
      </w:r>
    </w:p>
    <w:p w14:paraId="4785705F" w14:textId="77777777" w:rsidR="00AD51B0" w:rsidRPr="00AD51B0" w:rsidRDefault="00AD51B0" w:rsidP="00AD51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D51B0">
        <w:rPr>
          <w:rFonts w:ascii="Times New Roman" w:hAnsi="Times New Roman" w:cs="Times New Roman"/>
          <w:sz w:val="24"/>
          <w:szCs w:val="24"/>
        </w:rPr>
        <w:t>Enter 4 elements:</w:t>
      </w:r>
    </w:p>
    <w:p w14:paraId="6534C11B" w14:textId="77777777" w:rsidR="00AD51B0" w:rsidRPr="00AD51B0" w:rsidRDefault="00AD51B0" w:rsidP="00AD51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D51B0">
        <w:rPr>
          <w:rFonts w:ascii="Times New Roman" w:hAnsi="Times New Roman" w:cs="Times New Roman"/>
          <w:sz w:val="24"/>
          <w:szCs w:val="24"/>
        </w:rPr>
        <w:t>2</w:t>
      </w:r>
    </w:p>
    <w:p w14:paraId="33E1056C" w14:textId="77777777" w:rsidR="00AD51B0" w:rsidRPr="00AD51B0" w:rsidRDefault="00AD51B0" w:rsidP="00AD51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D51B0">
        <w:rPr>
          <w:rFonts w:ascii="Times New Roman" w:hAnsi="Times New Roman" w:cs="Times New Roman"/>
          <w:sz w:val="24"/>
          <w:szCs w:val="24"/>
        </w:rPr>
        <w:t>4</w:t>
      </w:r>
    </w:p>
    <w:p w14:paraId="5A99C731" w14:textId="77777777" w:rsidR="00AD51B0" w:rsidRPr="00AD51B0" w:rsidRDefault="00AD51B0" w:rsidP="00AD51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D51B0">
        <w:rPr>
          <w:rFonts w:ascii="Times New Roman" w:hAnsi="Times New Roman" w:cs="Times New Roman"/>
          <w:sz w:val="24"/>
          <w:szCs w:val="24"/>
        </w:rPr>
        <w:t>6</w:t>
      </w:r>
    </w:p>
    <w:p w14:paraId="587B7D2A" w14:textId="77777777" w:rsidR="00AD51B0" w:rsidRPr="00AD51B0" w:rsidRDefault="00AD51B0" w:rsidP="00AD51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D51B0">
        <w:rPr>
          <w:rFonts w:ascii="Times New Roman" w:hAnsi="Times New Roman" w:cs="Times New Roman"/>
          <w:sz w:val="24"/>
          <w:szCs w:val="24"/>
        </w:rPr>
        <w:t>8</w:t>
      </w:r>
    </w:p>
    <w:p w14:paraId="147D9059" w14:textId="77777777" w:rsidR="00AD51B0" w:rsidRPr="00AD51B0" w:rsidRDefault="00AD51B0" w:rsidP="00AD51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01762E0" w14:textId="77777777" w:rsidR="00AD51B0" w:rsidRPr="00AD51B0" w:rsidRDefault="00AD51B0" w:rsidP="00AD51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D51B0">
        <w:rPr>
          <w:rFonts w:ascii="Times New Roman" w:hAnsi="Times New Roman" w:cs="Times New Roman"/>
          <w:sz w:val="24"/>
          <w:szCs w:val="24"/>
        </w:rPr>
        <w:t>Choose deletion method:</w:t>
      </w:r>
    </w:p>
    <w:p w14:paraId="0C38FC3A" w14:textId="77777777" w:rsidR="00AD51B0" w:rsidRPr="00AD51B0" w:rsidRDefault="00AD51B0" w:rsidP="00AD51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D51B0">
        <w:rPr>
          <w:rFonts w:ascii="Times New Roman" w:hAnsi="Times New Roman" w:cs="Times New Roman"/>
          <w:sz w:val="24"/>
          <w:szCs w:val="24"/>
        </w:rPr>
        <w:t>1. Delete by position</w:t>
      </w:r>
    </w:p>
    <w:p w14:paraId="0130F02D" w14:textId="77777777" w:rsidR="00AD51B0" w:rsidRPr="00AD51B0" w:rsidRDefault="00AD51B0" w:rsidP="00AD51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D51B0">
        <w:rPr>
          <w:rFonts w:ascii="Times New Roman" w:hAnsi="Times New Roman" w:cs="Times New Roman"/>
          <w:sz w:val="24"/>
          <w:szCs w:val="24"/>
        </w:rPr>
        <w:t>2. Delete by value</w:t>
      </w:r>
    </w:p>
    <w:p w14:paraId="4D7A9D2D" w14:textId="77777777" w:rsidR="00AD51B0" w:rsidRPr="00AD51B0" w:rsidRDefault="00AD51B0" w:rsidP="00AD51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D51B0">
        <w:rPr>
          <w:rFonts w:ascii="Times New Roman" w:hAnsi="Times New Roman" w:cs="Times New Roman"/>
          <w:sz w:val="24"/>
          <w:szCs w:val="24"/>
        </w:rPr>
        <w:t>2</w:t>
      </w:r>
    </w:p>
    <w:p w14:paraId="73ECB557" w14:textId="77777777" w:rsidR="00AD51B0" w:rsidRPr="00AD51B0" w:rsidRDefault="00AD51B0" w:rsidP="00AD51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D51B0">
        <w:rPr>
          <w:rFonts w:ascii="Times New Roman" w:hAnsi="Times New Roman" w:cs="Times New Roman"/>
          <w:sz w:val="24"/>
          <w:szCs w:val="24"/>
        </w:rPr>
        <w:t>Enter value to delete: 5</w:t>
      </w:r>
    </w:p>
    <w:p w14:paraId="5AF5C8C9" w14:textId="77777777" w:rsidR="00AD51B0" w:rsidRPr="00AD51B0" w:rsidRDefault="00AD51B0" w:rsidP="00AD51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D51B0">
        <w:rPr>
          <w:rFonts w:ascii="Times New Roman" w:hAnsi="Times New Roman" w:cs="Times New Roman"/>
          <w:sz w:val="24"/>
          <w:szCs w:val="24"/>
        </w:rPr>
        <w:t>Value not found in array!</w:t>
      </w:r>
    </w:p>
    <w:p w14:paraId="718F715A" w14:textId="77777777" w:rsidR="00AD51B0" w:rsidRPr="00AD51B0" w:rsidRDefault="00AD51B0" w:rsidP="00AD51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D51B0">
        <w:rPr>
          <w:rFonts w:ascii="Times New Roman" w:hAnsi="Times New Roman" w:cs="Times New Roman"/>
          <w:b/>
          <w:bCs/>
          <w:sz w:val="24"/>
          <w:szCs w:val="24"/>
        </w:rPr>
        <w:t>Conclusion:</w:t>
      </w:r>
      <w:r w:rsidRPr="00AD51B0">
        <w:rPr>
          <w:rFonts w:ascii="Times New Roman" w:hAnsi="Times New Roman" w:cs="Times New Roman"/>
          <w:sz w:val="24"/>
          <w:szCs w:val="24"/>
        </w:rPr>
        <w:br/>
        <w:t xml:space="preserve">The program successfully demonstrates deletion of an element in an array, either by specifying its </w:t>
      </w:r>
      <w:r w:rsidRPr="00AD51B0">
        <w:rPr>
          <w:rFonts w:ascii="Times New Roman" w:hAnsi="Times New Roman" w:cs="Times New Roman"/>
          <w:b/>
          <w:bCs/>
          <w:sz w:val="24"/>
          <w:szCs w:val="24"/>
        </w:rPr>
        <w:t>position</w:t>
      </w:r>
      <w:r w:rsidRPr="00AD51B0">
        <w:rPr>
          <w:rFonts w:ascii="Times New Roman" w:hAnsi="Times New Roman" w:cs="Times New Roman"/>
          <w:sz w:val="24"/>
          <w:szCs w:val="24"/>
        </w:rPr>
        <w:t xml:space="preserve"> or its </w:t>
      </w:r>
      <w:r w:rsidRPr="00AD51B0">
        <w:rPr>
          <w:rFonts w:ascii="Times New Roman" w:hAnsi="Times New Roman" w:cs="Times New Roman"/>
          <w:b/>
          <w:bCs/>
          <w:sz w:val="24"/>
          <w:szCs w:val="24"/>
        </w:rPr>
        <w:t>value</w:t>
      </w:r>
      <w:r w:rsidRPr="00AD51B0">
        <w:rPr>
          <w:rFonts w:ascii="Times New Roman" w:hAnsi="Times New Roman" w:cs="Times New Roman"/>
          <w:sz w:val="24"/>
          <w:szCs w:val="24"/>
        </w:rPr>
        <w:t>. Although deletion requires shifting elements (O(n) complexity), it works correctly for small to medium arrays.</w:t>
      </w:r>
    </w:p>
    <w:p w14:paraId="5BDDC4E2" w14:textId="6AAAFEDC" w:rsidR="00BE4171" w:rsidRPr="00AD51B0" w:rsidRDefault="00BE4171" w:rsidP="00AD51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sectPr w:rsidR="00BE4171" w:rsidRPr="00AD51B0" w:rsidSect="009019F7">
      <w:pgSz w:w="12240" w:h="15840"/>
      <w:pgMar w:top="720" w:right="720" w:bottom="720" w:left="720" w:header="720" w:footer="720" w:gutter="0"/>
      <w:pgBorders w:offsetFrom="page">
        <w:top w:val="single" w:sz="12" w:space="24" w:color="000000"/>
        <w:left w:val="single" w:sz="12" w:space="24" w:color="000000"/>
        <w:bottom w:val="single" w:sz="12" w:space="24" w:color="000000"/>
        <w:right w:val="single" w:sz="12" w:space="24" w:color="000000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D94746B"/>
    <w:multiLevelType w:val="multilevel"/>
    <w:tmpl w:val="1FD46E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7A64AA5"/>
    <w:multiLevelType w:val="multilevel"/>
    <w:tmpl w:val="CBFC05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2896CF9"/>
    <w:multiLevelType w:val="multilevel"/>
    <w:tmpl w:val="A232C3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5CB70F0"/>
    <w:multiLevelType w:val="multilevel"/>
    <w:tmpl w:val="EEC0DE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D633BE7"/>
    <w:multiLevelType w:val="multilevel"/>
    <w:tmpl w:val="CBFC05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7B22BC6"/>
    <w:multiLevelType w:val="multilevel"/>
    <w:tmpl w:val="9CC26A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19B6076"/>
    <w:multiLevelType w:val="multilevel"/>
    <w:tmpl w:val="B37421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4225425"/>
    <w:multiLevelType w:val="multilevel"/>
    <w:tmpl w:val="BFF230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C2136B1"/>
    <w:multiLevelType w:val="multilevel"/>
    <w:tmpl w:val="9CC26A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BD758FC"/>
    <w:multiLevelType w:val="multilevel"/>
    <w:tmpl w:val="12B4D1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0622847"/>
    <w:multiLevelType w:val="multilevel"/>
    <w:tmpl w:val="BE16E9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1B75AC2"/>
    <w:multiLevelType w:val="multilevel"/>
    <w:tmpl w:val="0486ED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37524195">
    <w:abstractNumId w:val="8"/>
  </w:num>
  <w:num w:numId="2" w16cid:durableId="728918440">
    <w:abstractNumId w:val="6"/>
  </w:num>
  <w:num w:numId="3" w16cid:durableId="1593513587">
    <w:abstractNumId w:val="5"/>
  </w:num>
  <w:num w:numId="4" w16cid:durableId="81338015">
    <w:abstractNumId w:val="4"/>
  </w:num>
  <w:num w:numId="5" w16cid:durableId="1839229600">
    <w:abstractNumId w:val="7"/>
  </w:num>
  <w:num w:numId="6" w16cid:durableId="1577979252">
    <w:abstractNumId w:val="3"/>
  </w:num>
  <w:num w:numId="7" w16cid:durableId="1680546382">
    <w:abstractNumId w:val="2"/>
  </w:num>
  <w:num w:numId="8" w16cid:durableId="1647054878">
    <w:abstractNumId w:val="1"/>
  </w:num>
  <w:num w:numId="9" w16cid:durableId="1692220383">
    <w:abstractNumId w:val="0"/>
  </w:num>
  <w:num w:numId="10" w16cid:durableId="1365592317">
    <w:abstractNumId w:val="17"/>
  </w:num>
  <w:num w:numId="11" w16cid:durableId="736056351">
    <w:abstractNumId w:val="14"/>
  </w:num>
  <w:num w:numId="12" w16cid:durableId="296374012">
    <w:abstractNumId w:val="19"/>
  </w:num>
  <w:num w:numId="13" w16cid:durableId="1292520337">
    <w:abstractNumId w:val="20"/>
  </w:num>
  <w:num w:numId="14" w16cid:durableId="1892690747">
    <w:abstractNumId w:val="15"/>
  </w:num>
  <w:num w:numId="15" w16cid:durableId="2004894298">
    <w:abstractNumId w:val="12"/>
  </w:num>
  <w:num w:numId="16" w16cid:durableId="955479385">
    <w:abstractNumId w:val="13"/>
  </w:num>
  <w:num w:numId="17" w16cid:durableId="1494565710">
    <w:abstractNumId w:val="10"/>
  </w:num>
  <w:num w:numId="18" w16cid:durableId="2146699667">
    <w:abstractNumId w:val="16"/>
  </w:num>
  <w:num w:numId="19" w16cid:durableId="1159615124">
    <w:abstractNumId w:val="18"/>
  </w:num>
  <w:num w:numId="20" w16cid:durableId="2068065863">
    <w:abstractNumId w:val="11"/>
  </w:num>
  <w:num w:numId="21" w16cid:durableId="7571683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913CB"/>
    <w:rsid w:val="0015074B"/>
    <w:rsid w:val="0029639D"/>
    <w:rsid w:val="00326F90"/>
    <w:rsid w:val="00331A82"/>
    <w:rsid w:val="00351D33"/>
    <w:rsid w:val="003F4BDD"/>
    <w:rsid w:val="006D4E7B"/>
    <w:rsid w:val="009019F7"/>
    <w:rsid w:val="00AA1D8D"/>
    <w:rsid w:val="00AD51B0"/>
    <w:rsid w:val="00B47730"/>
    <w:rsid w:val="00BE4171"/>
    <w:rsid w:val="00CB0664"/>
    <w:rsid w:val="00EB31E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2629A84"/>
  <w14:defaultImageDpi w14:val="300"/>
  <w15:docId w15:val="{9AC8BD01-58C7-41FF-B141-09C642128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641</Words>
  <Characters>3656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4289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Sukhdayal .</cp:lastModifiedBy>
  <cp:revision>3</cp:revision>
  <dcterms:created xsi:type="dcterms:W3CDTF">2025-10-01T05:55:00Z</dcterms:created>
  <dcterms:modified xsi:type="dcterms:W3CDTF">2025-10-01T05:56:00Z</dcterms:modified>
  <cp:category/>
</cp:coreProperties>
</file>