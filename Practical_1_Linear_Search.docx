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04CA0" w14:textId="77777777" w:rsidR="00FF58FF" w:rsidRPr="00CE46CD" w:rsidRDefault="00000000" w:rsidP="00CE46CD">
      <w:pPr>
        <w:jc w:val="center"/>
        <w:rPr>
          <w:sz w:val="28"/>
          <w:szCs w:val="28"/>
        </w:rPr>
      </w:pPr>
      <w:r w:rsidRPr="00CE46CD">
        <w:rPr>
          <w:b/>
          <w:sz w:val="36"/>
          <w:szCs w:val="28"/>
        </w:rPr>
        <w:t>Practical 1: Linear Search (C Language)</w:t>
      </w:r>
    </w:p>
    <w:p w14:paraId="0EE85F42" w14:textId="77777777" w:rsidR="00FF58FF" w:rsidRDefault="00000000">
      <w:r>
        <w:rPr>
          <w:b/>
          <w:sz w:val="26"/>
        </w:rPr>
        <w:br/>
        <w:t>Theory Section</w:t>
      </w:r>
    </w:p>
    <w:p w14:paraId="039B30B6" w14:textId="04CFDC12" w:rsidR="00FF58FF" w:rsidRDefault="00000000">
      <w:r>
        <w:rPr>
          <w:sz w:val="24"/>
        </w:rPr>
        <w:t>Linear Search is the most basic searching algorithm.</w:t>
      </w:r>
      <w:r w:rsidR="00CE46CD">
        <w:rPr>
          <w:sz w:val="24"/>
        </w:rPr>
        <w:t xml:space="preserve"> </w:t>
      </w:r>
      <w:r>
        <w:rPr>
          <w:sz w:val="24"/>
        </w:rPr>
        <w:t>It works by checking each element of the array one by one until the key is found or the end of the array is reached.</w:t>
      </w:r>
      <w:r w:rsidR="00CE46CD">
        <w:rPr>
          <w:sz w:val="24"/>
        </w:rPr>
        <w:t xml:space="preserve"> </w:t>
      </w:r>
      <w:r>
        <w:rPr>
          <w:sz w:val="24"/>
        </w:rPr>
        <w:t>If the key is found, the index is returned; otherwise, -1 is returned. This method does not require the array to be sorted.</w:t>
      </w:r>
      <w:r>
        <w:rPr>
          <w:sz w:val="24"/>
        </w:rPr>
        <w:br/>
      </w:r>
      <w:r>
        <w:rPr>
          <w:sz w:val="24"/>
        </w:rPr>
        <w:br/>
        <w:t>Steps:</w:t>
      </w:r>
      <w:r>
        <w:rPr>
          <w:sz w:val="24"/>
        </w:rPr>
        <w:br/>
        <w:t>1. Start from index 0.</w:t>
      </w:r>
      <w:r>
        <w:rPr>
          <w:sz w:val="24"/>
        </w:rPr>
        <w:br/>
        <w:t>2. Compare each element with the key.</w:t>
      </w:r>
      <w:r>
        <w:rPr>
          <w:sz w:val="24"/>
        </w:rPr>
        <w:br/>
        <w:t>3. If found, return index.</w:t>
      </w:r>
      <w:r>
        <w:rPr>
          <w:sz w:val="24"/>
        </w:rPr>
        <w:br/>
        <w:t>4. If not found till end, return -1.</w:t>
      </w:r>
      <w:r>
        <w:rPr>
          <w:sz w:val="24"/>
        </w:rPr>
        <w:br/>
      </w:r>
      <w:r>
        <w:rPr>
          <w:sz w:val="24"/>
        </w:rPr>
        <w:br/>
        <w:t>Best Case: O(1) — key is at the beginning.</w:t>
      </w:r>
      <w:r>
        <w:rPr>
          <w:sz w:val="24"/>
        </w:rPr>
        <w:br/>
        <w:t>Worst Case: O(n) — key is at the end or not present.</w:t>
      </w:r>
    </w:p>
    <w:p w14:paraId="73A85F66" w14:textId="77777777" w:rsidR="00FF58FF" w:rsidRDefault="00000000">
      <w:r>
        <w:rPr>
          <w:b/>
          <w:sz w:val="26"/>
        </w:rPr>
        <w:br/>
        <w:t>Code Section (C Implementation with Full Comments)</w:t>
      </w:r>
    </w:p>
    <w:p w14:paraId="1D60CF7B" w14:textId="77777777" w:rsidR="00FF58FF" w:rsidRDefault="00000000">
      <w:r>
        <w:t>#include &lt;stdio.h&gt;</w:t>
      </w:r>
      <w:r>
        <w:br/>
      </w:r>
      <w:r>
        <w:br/>
        <w:t>// Function to perform linear search</w:t>
      </w:r>
      <w:r>
        <w:br/>
        <w:t>int linearSearch(int arr[], int n, int key) {</w:t>
      </w:r>
      <w:r>
        <w:br/>
        <w:t xml:space="preserve">    // Loop through each element of the array</w:t>
      </w:r>
      <w:r>
        <w:br/>
        <w:t xml:space="preserve">    for (int i = 0; i &lt; n; i++) {</w:t>
      </w:r>
      <w:r>
        <w:br/>
        <w:t xml:space="preserve">        // If current element matches the key, return index</w:t>
      </w:r>
      <w:r>
        <w:br/>
        <w:t xml:space="preserve">        if (arr[i] == key)</w:t>
      </w:r>
      <w:r>
        <w:br/>
        <w:t xml:space="preserve">            return i;</w:t>
      </w:r>
      <w:r>
        <w:br/>
        <w:t xml:space="preserve">    }</w:t>
      </w:r>
      <w:r>
        <w:br/>
        <w:t xml:space="preserve">    // If key not found, return -1</w:t>
      </w:r>
      <w:r>
        <w:br/>
        <w:t xml:space="preserve">    return -1;</w:t>
      </w:r>
      <w:r>
        <w:br/>
        <w:t>}</w:t>
      </w:r>
      <w:r>
        <w:br/>
      </w:r>
      <w:r>
        <w:br/>
        <w:t>int main() {</w:t>
      </w:r>
      <w:r>
        <w:br/>
        <w:t xml:space="preserve">    int n, key;</w:t>
      </w:r>
      <w:r>
        <w:br/>
      </w:r>
      <w:r>
        <w:br/>
        <w:t xml:space="preserve">    // Ask user for the number of elements</w:t>
      </w:r>
      <w:r>
        <w:br/>
        <w:t xml:space="preserve">    printf("Enter the number of elements: ");</w:t>
      </w:r>
      <w:r>
        <w:br/>
        <w:t xml:space="preserve">    scanf("%d", &amp;n);</w:t>
      </w:r>
      <w:r>
        <w:br/>
      </w:r>
      <w:r>
        <w:br/>
        <w:t xml:space="preserve">    int arr[n];</w:t>
      </w:r>
      <w:r>
        <w:br/>
      </w:r>
      <w:r>
        <w:br/>
        <w:t xml:space="preserve">    // Input elements into the array</w:t>
      </w:r>
      <w:r>
        <w:br/>
        <w:t xml:space="preserve">    printf("Enter %d elements:\n", n);</w:t>
      </w:r>
      <w:r>
        <w:br/>
        <w:t xml:space="preserve">    for (int i = 0; i &lt; n; i++)</w:t>
      </w:r>
      <w:r>
        <w:br/>
        <w:t xml:space="preserve">        scanf("%d", &amp;arr[i]);</w:t>
      </w:r>
      <w:r>
        <w:br/>
      </w:r>
      <w:r>
        <w:lastRenderedPageBreak/>
        <w:br/>
        <w:t xml:space="preserve">    // Ask user for the element to search</w:t>
      </w:r>
      <w:r>
        <w:br/>
        <w:t xml:space="preserve">    printf("Enter the element to search: ");</w:t>
      </w:r>
      <w:r>
        <w:br/>
        <w:t xml:space="preserve">    scanf("%d", &amp;key);</w:t>
      </w:r>
      <w:r>
        <w:br/>
      </w:r>
      <w:r>
        <w:br/>
        <w:t xml:space="preserve">    // Call the linearSearch function</w:t>
      </w:r>
      <w:r>
        <w:br/>
        <w:t xml:space="preserve">    int result = linearSearch(arr, n, key);</w:t>
      </w:r>
      <w:r>
        <w:br/>
      </w:r>
      <w:r>
        <w:br/>
        <w:t xml:space="preserve">    // Print result based on return value</w:t>
      </w:r>
      <w:r>
        <w:br/>
        <w:t xml:space="preserve">    if (result != -1)</w:t>
      </w:r>
      <w:r>
        <w:br/>
        <w:t xml:space="preserve">        printf("Element found at index %d\n", result);</w:t>
      </w:r>
      <w:r>
        <w:br/>
        <w:t xml:space="preserve">    else</w:t>
      </w:r>
      <w:r>
        <w:br/>
        <w:t xml:space="preserve">        printf("Element not found in the array.\n");</w:t>
      </w:r>
      <w:r>
        <w:br/>
      </w:r>
      <w:r>
        <w:br/>
        <w:t xml:space="preserve">    return 0;</w:t>
      </w:r>
      <w:r>
        <w:br/>
        <w:t>}</w:t>
      </w:r>
    </w:p>
    <w:sectPr w:rsidR="00FF58FF" w:rsidSect="00CE46CD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037490">
    <w:abstractNumId w:val="8"/>
  </w:num>
  <w:num w:numId="2" w16cid:durableId="917206579">
    <w:abstractNumId w:val="6"/>
  </w:num>
  <w:num w:numId="3" w16cid:durableId="568080041">
    <w:abstractNumId w:val="5"/>
  </w:num>
  <w:num w:numId="4" w16cid:durableId="1970822201">
    <w:abstractNumId w:val="4"/>
  </w:num>
  <w:num w:numId="5" w16cid:durableId="59905700">
    <w:abstractNumId w:val="7"/>
  </w:num>
  <w:num w:numId="6" w16cid:durableId="1564019611">
    <w:abstractNumId w:val="3"/>
  </w:num>
  <w:num w:numId="7" w16cid:durableId="1997613903">
    <w:abstractNumId w:val="2"/>
  </w:num>
  <w:num w:numId="8" w16cid:durableId="661473122">
    <w:abstractNumId w:val="1"/>
  </w:num>
  <w:num w:numId="9" w16cid:durableId="69199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6F57"/>
    <w:rsid w:val="0029639D"/>
    <w:rsid w:val="00326F90"/>
    <w:rsid w:val="00AA1D8D"/>
    <w:rsid w:val="00B47730"/>
    <w:rsid w:val="00CB0664"/>
    <w:rsid w:val="00CE46CD"/>
    <w:rsid w:val="00FC693F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66BDB"/>
  <w14:defaultImageDpi w14:val="300"/>
  <w15:docId w15:val="{718A3231-6B02-484E-82A5-B11C7705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Sukhdayal .</cp:lastModifiedBy>
  <cp:revision>2</cp:revision>
  <dcterms:created xsi:type="dcterms:W3CDTF">2025-07-28T09:51:00Z</dcterms:created>
  <dcterms:modified xsi:type="dcterms:W3CDTF">2025-07-28T09:51:00Z</dcterms:modified>
  <cp:category/>
</cp:coreProperties>
</file>