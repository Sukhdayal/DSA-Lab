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49E9" w14:textId="67DA624A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7E13">
        <w:rPr>
          <w:rFonts w:ascii="Times New Roman" w:hAnsi="Times New Roman" w:cs="Times New Roman"/>
          <w:sz w:val="24"/>
          <w:szCs w:val="24"/>
        </w:rPr>
        <w:t xml:space="preserve">To write a C program that implements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push</w:t>
      </w:r>
      <w:r w:rsidRPr="00147E13">
        <w:rPr>
          <w:rFonts w:ascii="Times New Roman" w:hAnsi="Times New Roman" w:cs="Times New Roman"/>
          <w:sz w:val="24"/>
          <w:szCs w:val="24"/>
        </w:rPr>
        <w:t xml:space="preserve"> and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pop</w:t>
      </w:r>
      <w:r w:rsidRPr="00147E13">
        <w:rPr>
          <w:rFonts w:ascii="Times New Roman" w:hAnsi="Times New Roman" w:cs="Times New Roman"/>
          <w:sz w:val="24"/>
          <w:szCs w:val="24"/>
        </w:rPr>
        <w:t xml:space="preserve"> operations on a stack using a linear array.</w:t>
      </w:r>
    </w:p>
    <w:p w14:paraId="234E8B38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Apparatus / Software Required:</w:t>
      </w:r>
    </w:p>
    <w:p w14:paraId="173FB2EC" w14:textId="77777777" w:rsidR="00147E13" w:rsidRPr="00147E13" w:rsidRDefault="00147E13" w:rsidP="00147E13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Computer System</w:t>
      </w:r>
    </w:p>
    <w:p w14:paraId="01BFB778" w14:textId="77777777" w:rsidR="00147E13" w:rsidRPr="00147E13" w:rsidRDefault="00147E13" w:rsidP="00147E13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GCC Compiler / Turbo C</w:t>
      </w:r>
    </w:p>
    <w:p w14:paraId="32EE1EC2" w14:textId="77777777" w:rsidR="00147E13" w:rsidRPr="00147E13" w:rsidRDefault="00147E13" w:rsidP="00147E13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Text Editor or IDE (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Code::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Blocks, Dev-C++, VS Code, etc.)</w:t>
      </w:r>
    </w:p>
    <w:p w14:paraId="59C88085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BF747B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A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147E13">
        <w:rPr>
          <w:rFonts w:ascii="Times New Roman" w:hAnsi="Times New Roman" w:cs="Times New Roman"/>
          <w:sz w:val="24"/>
          <w:szCs w:val="24"/>
        </w:rPr>
        <w:t xml:space="preserve"> is a linear data structure that follows the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 xml:space="preserve">LIFO (Last </w:t>
      </w:r>
      <w:proofErr w:type="gramStart"/>
      <w:r w:rsidRPr="00147E13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147E13">
        <w:rPr>
          <w:rFonts w:ascii="Times New Roman" w:hAnsi="Times New Roman" w:cs="Times New Roman"/>
          <w:b/>
          <w:bCs/>
          <w:sz w:val="24"/>
          <w:szCs w:val="24"/>
        </w:rPr>
        <w:t xml:space="preserve"> First Out)</w:t>
      </w:r>
      <w:r w:rsidRPr="00147E13">
        <w:rPr>
          <w:rFonts w:ascii="Times New Roman" w:hAnsi="Times New Roman" w:cs="Times New Roman"/>
          <w:sz w:val="24"/>
          <w:szCs w:val="24"/>
        </w:rPr>
        <w:t xml:space="preserve"> principle.</w:t>
      </w:r>
    </w:p>
    <w:p w14:paraId="5886B8FA" w14:textId="77777777" w:rsidR="00147E13" w:rsidRPr="00147E13" w:rsidRDefault="00147E13" w:rsidP="00147E13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Push Operation:</w:t>
      </w:r>
      <w:r w:rsidRPr="00147E13">
        <w:rPr>
          <w:rFonts w:ascii="Times New Roman" w:hAnsi="Times New Roman" w:cs="Times New Roman"/>
          <w:sz w:val="24"/>
          <w:szCs w:val="24"/>
        </w:rPr>
        <w:t xml:space="preserve"> Adds an element on the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147E13">
        <w:rPr>
          <w:rFonts w:ascii="Times New Roman" w:hAnsi="Times New Roman" w:cs="Times New Roman"/>
          <w:sz w:val="24"/>
          <w:szCs w:val="24"/>
        </w:rPr>
        <w:t xml:space="preserve"> of the stack.</w:t>
      </w:r>
    </w:p>
    <w:p w14:paraId="437340F0" w14:textId="77777777" w:rsidR="00147E13" w:rsidRPr="00147E13" w:rsidRDefault="00147E13" w:rsidP="00147E13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Pop Operation:</w:t>
      </w:r>
      <w:r w:rsidRPr="00147E13">
        <w:rPr>
          <w:rFonts w:ascii="Times New Roman" w:hAnsi="Times New Roman" w:cs="Times New Roman"/>
          <w:sz w:val="24"/>
          <w:szCs w:val="24"/>
        </w:rPr>
        <w:t xml:space="preserve"> Removes the element from the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147E13">
        <w:rPr>
          <w:rFonts w:ascii="Times New Roman" w:hAnsi="Times New Roman" w:cs="Times New Roman"/>
          <w:sz w:val="24"/>
          <w:szCs w:val="24"/>
        </w:rPr>
        <w:t xml:space="preserve"> of the stack.</w:t>
      </w:r>
    </w:p>
    <w:p w14:paraId="378F032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We maintain a variable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147E13">
        <w:rPr>
          <w:rFonts w:ascii="Times New Roman" w:hAnsi="Times New Roman" w:cs="Times New Roman"/>
          <w:sz w:val="24"/>
          <w:szCs w:val="24"/>
        </w:rPr>
        <w:t xml:space="preserve"> that keeps track of the current top index of the stack.</w:t>
      </w:r>
    </w:p>
    <w:p w14:paraId="04794325" w14:textId="77777777" w:rsidR="00147E13" w:rsidRPr="00147E13" w:rsidRDefault="00147E13" w:rsidP="00147E13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Initially, top = -1 (stack is empty).</w:t>
      </w:r>
    </w:p>
    <w:p w14:paraId="3B119099" w14:textId="77777777" w:rsidR="00147E13" w:rsidRPr="00147E13" w:rsidRDefault="00147E13" w:rsidP="00147E13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On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Push</w:t>
      </w:r>
      <w:r w:rsidRPr="00147E13">
        <w:rPr>
          <w:rFonts w:ascii="Times New Roman" w:hAnsi="Times New Roman" w:cs="Times New Roman"/>
          <w:sz w:val="24"/>
          <w:szCs w:val="24"/>
        </w:rPr>
        <w:t>, increment top and insert element.</w:t>
      </w:r>
    </w:p>
    <w:p w14:paraId="2BE5133A" w14:textId="77777777" w:rsidR="00147E13" w:rsidRPr="00147E13" w:rsidRDefault="00147E13" w:rsidP="00147E13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On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Pop</w:t>
      </w:r>
      <w:r w:rsidRPr="00147E13">
        <w:rPr>
          <w:rFonts w:ascii="Times New Roman" w:hAnsi="Times New Roman" w:cs="Times New Roman"/>
          <w:sz w:val="24"/>
          <w:szCs w:val="24"/>
        </w:rPr>
        <w:t>, remove element at top and decrement top.</w:t>
      </w:r>
    </w:p>
    <w:p w14:paraId="0E1F6327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Overflow condition:</w:t>
      </w:r>
      <w:r w:rsidRPr="00147E13">
        <w:rPr>
          <w:rFonts w:ascii="Times New Roman" w:hAnsi="Times New Roman" w:cs="Times New Roman"/>
          <w:sz w:val="24"/>
          <w:szCs w:val="24"/>
        </w:rPr>
        <w:t xml:space="preserve"> When stack is full and a new element cannot be pushed.</w:t>
      </w:r>
      <w:r w:rsidRPr="00147E13">
        <w:rPr>
          <w:rFonts w:ascii="Times New Roman" w:hAnsi="Times New Roman" w:cs="Times New Roman"/>
          <w:sz w:val="24"/>
          <w:szCs w:val="24"/>
        </w:rPr>
        <w:br/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Underflow condition:</w:t>
      </w:r>
      <w:r w:rsidRPr="00147E13">
        <w:rPr>
          <w:rFonts w:ascii="Times New Roman" w:hAnsi="Times New Roman" w:cs="Times New Roman"/>
          <w:sz w:val="24"/>
          <w:szCs w:val="24"/>
        </w:rPr>
        <w:t xml:space="preserve"> When stack is empty and a pop operation is attempted.</w:t>
      </w:r>
    </w:p>
    <w:p w14:paraId="652B82CB" w14:textId="21034DDA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5855B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319C534" w14:textId="77777777" w:rsidR="00147E13" w:rsidRPr="00147E13" w:rsidRDefault="00147E13" w:rsidP="00147E13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Define an array to implement stack and a variable top.</w:t>
      </w:r>
    </w:p>
    <w:p w14:paraId="3EAF513B" w14:textId="77777777" w:rsidR="00147E13" w:rsidRPr="00147E13" w:rsidRDefault="00147E13" w:rsidP="00147E13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Initialize top = -1.</w:t>
      </w:r>
    </w:p>
    <w:p w14:paraId="66CC094A" w14:textId="77777777" w:rsidR="00147E13" w:rsidRPr="00147E13" w:rsidRDefault="00147E13" w:rsidP="00147E13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For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Push operation</w:t>
      </w:r>
      <w:r w:rsidRPr="00147E13">
        <w:rPr>
          <w:rFonts w:ascii="Times New Roman" w:hAnsi="Times New Roman" w:cs="Times New Roman"/>
          <w:sz w:val="24"/>
          <w:szCs w:val="24"/>
        </w:rPr>
        <w:t>:</w:t>
      </w:r>
    </w:p>
    <w:p w14:paraId="3C8D5950" w14:textId="77777777" w:rsidR="00147E13" w:rsidRPr="00147E13" w:rsidRDefault="00147E13" w:rsidP="00147E13">
      <w:pPr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Check if top == MAX-1 → Stack Overflow.</w:t>
      </w:r>
    </w:p>
    <w:p w14:paraId="15A82E74" w14:textId="77777777" w:rsidR="00147E13" w:rsidRPr="00147E13" w:rsidRDefault="00147E13" w:rsidP="00147E13">
      <w:pPr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Else increment top and insert element at stack[top].</w:t>
      </w:r>
    </w:p>
    <w:p w14:paraId="700ACA31" w14:textId="77777777" w:rsidR="00147E13" w:rsidRPr="00147E13" w:rsidRDefault="00147E13" w:rsidP="00147E13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For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Pop operation</w:t>
      </w:r>
      <w:r w:rsidRPr="00147E13">
        <w:rPr>
          <w:rFonts w:ascii="Times New Roman" w:hAnsi="Times New Roman" w:cs="Times New Roman"/>
          <w:sz w:val="24"/>
          <w:szCs w:val="24"/>
        </w:rPr>
        <w:t>:</w:t>
      </w:r>
    </w:p>
    <w:p w14:paraId="68FBA086" w14:textId="77777777" w:rsidR="00147E13" w:rsidRPr="00147E13" w:rsidRDefault="00147E13" w:rsidP="00147E13">
      <w:pPr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Check if top == -1 → Stack Underflow.</w:t>
      </w:r>
    </w:p>
    <w:p w14:paraId="184A3615" w14:textId="77777777" w:rsidR="00147E13" w:rsidRPr="00147E13" w:rsidRDefault="00147E13" w:rsidP="00147E13">
      <w:pPr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Else delete element from stack[top] and decrement top.</w:t>
      </w:r>
    </w:p>
    <w:p w14:paraId="720991B4" w14:textId="77777777" w:rsidR="00147E13" w:rsidRPr="00147E13" w:rsidRDefault="00147E13" w:rsidP="00147E13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Provide menu-driven options for user to perform Push, Pop, and Display operations.</w:t>
      </w:r>
    </w:p>
    <w:p w14:paraId="2BFBD75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7780BF0D" w14:textId="77777777" w:rsidR="00147E13" w:rsidRPr="00147E13" w:rsidRDefault="00147E13" w:rsidP="00147E13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Stack operations (Push/Pop) are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constant time (</w:t>
      </w:r>
      <w:proofErr w:type="gramStart"/>
      <w:r w:rsidRPr="00147E13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147E13">
        <w:rPr>
          <w:rFonts w:ascii="Times New Roman" w:hAnsi="Times New Roman" w:cs="Times New Roman"/>
          <w:b/>
          <w:bCs/>
          <w:sz w:val="24"/>
          <w:szCs w:val="24"/>
        </w:rPr>
        <w:t>1))</w:t>
      </w:r>
      <w:r w:rsidRPr="00147E13">
        <w:rPr>
          <w:rFonts w:ascii="Times New Roman" w:hAnsi="Times New Roman" w:cs="Times New Roman"/>
          <w:sz w:val="24"/>
          <w:szCs w:val="24"/>
        </w:rPr>
        <w:t>.</w:t>
      </w:r>
    </w:p>
    <w:p w14:paraId="212E5A7F" w14:textId="77777777" w:rsidR="00147E13" w:rsidRPr="00147E13" w:rsidRDefault="00147E13" w:rsidP="00147E13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Useful in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expression evaluation, recursion, undo mechanisms</w:t>
      </w:r>
      <w:r w:rsidRPr="00147E13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C40384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66BC2D99" w14:textId="77777777" w:rsidR="00147E13" w:rsidRPr="00147E13" w:rsidRDefault="00147E13" w:rsidP="00147E13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Fixed size in array implementation (may cause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 w:rsidRPr="00147E13">
        <w:rPr>
          <w:rFonts w:ascii="Times New Roman" w:hAnsi="Times New Roman" w:cs="Times New Roman"/>
          <w:sz w:val="24"/>
          <w:szCs w:val="24"/>
        </w:rPr>
        <w:t>).</w:t>
      </w:r>
    </w:p>
    <w:p w14:paraId="5C2E21B2" w14:textId="77777777" w:rsidR="00147E13" w:rsidRPr="00147E13" w:rsidRDefault="00147E13" w:rsidP="00147E13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Less flexible compared to linked list implementation.</w:t>
      </w:r>
    </w:p>
    <w:p w14:paraId="633CC5CF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D7D914F" w14:textId="77777777" w:rsidR="00147E13" w:rsidRPr="00147E13" w:rsidRDefault="00147E13" w:rsidP="00147E13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Start</w:t>
      </w:r>
    </w:p>
    <w:p w14:paraId="453C47E2" w14:textId="77777777" w:rsidR="00147E13" w:rsidRPr="00147E13" w:rsidRDefault="00147E13" w:rsidP="00147E13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Initialize top = -1</w:t>
      </w:r>
    </w:p>
    <w:p w14:paraId="349E8E2E" w14:textId="77777777" w:rsidR="00147E13" w:rsidRPr="00147E13" w:rsidRDefault="00147E13" w:rsidP="00147E13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Repeat until exit:</w:t>
      </w:r>
    </w:p>
    <w:p w14:paraId="41C155D3" w14:textId="77777777" w:rsidR="00147E13" w:rsidRPr="00147E13" w:rsidRDefault="00147E13" w:rsidP="00147E13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Display menu: Push / Pop / Display / Exit</w:t>
      </w:r>
    </w:p>
    <w:p w14:paraId="310654B2" w14:textId="77777777" w:rsidR="00147E13" w:rsidRPr="00147E13" w:rsidRDefault="00147E13" w:rsidP="00147E13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If Push: check for overflow, else insert element</w:t>
      </w:r>
    </w:p>
    <w:p w14:paraId="5AEC10B9" w14:textId="77777777" w:rsidR="00147E13" w:rsidRPr="00147E13" w:rsidRDefault="00147E13" w:rsidP="00147E13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If Pop: check for underflow, else remove element</w:t>
      </w:r>
    </w:p>
    <w:p w14:paraId="2D4A5DCD" w14:textId="77777777" w:rsidR="00147E13" w:rsidRPr="00147E13" w:rsidRDefault="00147E13" w:rsidP="00147E13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If Display: print all elements from top to 0</w:t>
      </w:r>
    </w:p>
    <w:p w14:paraId="18FD5E16" w14:textId="77777777" w:rsidR="00147E13" w:rsidRPr="00147E13" w:rsidRDefault="00147E13" w:rsidP="00147E13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Stop</w:t>
      </w:r>
    </w:p>
    <w:p w14:paraId="22089CA5" w14:textId="44E65093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F6E1BA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47E1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&gt;</w:t>
      </w:r>
    </w:p>
    <w:p w14:paraId="7E282BA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#define MAX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5  /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/ Maximum size of stack</w:t>
      </w:r>
    </w:p>
    <w:p w14:paraId="661FE99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51B8D8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MAX];</w:t>
      </w:r>
    </w:p>
    <w:p w14:paraId="672D38FE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int top = -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/ Initially stack is empty</w:t>
      </w:r>
    </w:p>
    <w:p w14:paraId="4CF0524C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2084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// Function to push element into stack</w:t>
      </w:r>
    </w:p>
    <w:p w14:paraId="0F543708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int element) {</w:t>
      </w:r>
    </w:p>
    <w:p w14:paraId="2CCFD9F7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top == MAX - 1) {</w:t>
      </w:r>
    </w:p>
    <w:p w14:paraId="3CE9AB1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"Stack Overflow! Cannot push %d\n", element);</w:t>
      </w:r>
    </w:p>
    <w:p w14:paraId="6B54E9A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3942E71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top++;</w:t>
      </w:r>
    </w:p>
    <w:p w14:paraId="56C67440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stack[top] = element;</w:t>
      </w:r>
    </w:p>
    <w:p w14:paraId="166694DE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"%d pushed into stack.\n", element);</w:t>
      </w:r>
    </w:p>
    <w:p w14:paraId="7869C56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7594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}</w:t>
      </w:r>
    </w:p>
    <w:p w14:paraId="56B82C97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3811B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// Function to pop element from stack</w:t>
      </w:r>
    </w:p>
    <w:p w14:paraId="1FCCEA5D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) {</w:t>
      </w:r>
    </w:p>
    <w:p w14:paraId="1347A783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top == -1) {</w:t>
      </w:r>
    </w:p>
    <w:p w14:paraId="3EF20922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"Stack Underflow! No element to pop.\n");</w:t>
      </w:r>
    </w:p>
    <w:p w14:paraId="66552E32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CDA33FD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"%d popped from stack.\n", stack[top]);</w:t>
      </w:r>
    </w:p>
    <w:p w14:paraId="0A096C78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top--;</w:t>
      </w:r>
    </w:p>
    <w:p w14:paraId="2692FF4D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59004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}</w:t>
      </w:r>
    </w:p>
    <w:p w14:paraId="216D167D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479C5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// Function to display stack</w:t>
      </w:r>
    </w:p>
    <w:p w14:paraId="53C07BE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) {</w:t>
      </w:r>
    </w:p>
    <w:p w14:paraId="1A5DC773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top == -1) {</w:t>
      </w:r>
    </w:p>
    <w:p w14:paraId="1AB956A7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"Stack is empty.\n");</w:t>
      </w:r>
    </w:p>
    <w:p w14:paraId="533E1045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F030B7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"Stack elements are:\n");</w:t>
      </w:r>
    </w:p>
    <w:p w14:paraId="02DBE3B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7E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147E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147E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--) {</w:t>
      </w:r>
    </w:p>
    <w:p w14:paraId="48BBDD9D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"%d ", stack[</w:t>
      </w:r>
      <w:proofErr w:type="spellStart"/>
      <w:r w:rsidRPr="00147E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]);</w:t>
      </w:r>
    </w:p>
    <w:p w14:paraId="6A31ACB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BC1A2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("\n");</w:t>
      </w:r>
    </w:p>
    <w:p w14:paraId="61437DE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41711C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}</w:t>
      </w:r>
    </w:p>
    <w:p w14:paraId="6A9D44D7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6EE1C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) {</w:t>
      </w:r>
    </w:p>
    <w:p w14:paraId="3DC96145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int choice, element;</w:t>
      </w:r>
    </w:p>
    <w:p w14:paraId="71A5574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121602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1) {</w:t>
      </w:r>
    </w:p>
    <w:p w14:paraId="23E3350D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"\n--- Stack Menu ---\n");</w:t>
      </w:r>
    </w:p>
    <w:p w14:paraId="5E7703F8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"1. Push\n");</w:t>
      </w:r>
    </w:p>
    <w:p w14:paraId="16E02F8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"2. Pop\n");</w:t>
      </w:r>
    </w:p>
    <w:p w14:paraId="318C90EF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"3. Display\n");</w:t>
      </w:r>
    </w:p>
    <w:p w14:paraId="78A0E575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"4. Exit\n");</w:t>
      </w:r>
    </w:p>
    <w:p w14:paraId="4F8FA207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5447CF5E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"%d", &amp;choice);</w:t>
      </w:r>
    </w:p>
    <w:p w14:paraId="61EB2768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3ADF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switch(choice) {</w:t>
      </w:r>
    </w:p>
    <w:p w14:paraId="46453611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8380E81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"Enter element to push: ");</w:t>
      </w:r>
    </w:p>
    <w:p w14:paraId="49914D05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"%d", &amp;element);</w:t>
      </w:r>
    </w:p>
    <w:p w14:paraId="664490B5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push(element);</w:t>
      </w:r>
    </w:p>
    <w:p w14:paraId="6F704C10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222F99F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2CF33AF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);</w:t>
      </w:r>
    </w:p>
    <w:p w14:paraId="71FEA221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09EB8DC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426A6E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47E1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);</w:t>
      </w:r>
    </w:p>
    <w:p w14:paraId="09DE346E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C8E1623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1F3FCB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return 0; // Exit program</w:t>
      </w:r>
    </w:p>
    <w:p w14:paraId="683263E0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02E641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47E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7E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7E13">
        <w:rPr>
          <w:rFonts w:ascii="Times New Roman" w:hAnsi="Times New Roman" w:cs="Times New Roman"/>
          <w:sz w:val="24"/>
          <w:szCs w:val="24"/>
        </w:rPr>
        <w:t>"Invalid choice! Try again.\n");</w:t>
      </w:r>
    </w:p>
    <w:p w14:paraId="3EC2866B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AB9C6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BD39E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}</w:t>
      </w:r>
    </w:p>
    <w:p w14:paraId="16181EC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3661EAD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--- Stack Menu ---</w:t>
      </w:r>
    </w:p>
    <w:p w14:paraId="657B5AE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1. Push</w:t>
      </w:r>
    </w:p>
    <w:p w14:paraId="485B221D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2. Pop</w:t>
      </w:r>
    </w:p>
    <w:p w14:paraId="6B38965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3. Display</w:t>
      </w:r>
    </w:p>
    <w:p w14:paraId="74EC5F58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4. Exit</w:t>
      </w:r>
    </w:p>
    <w:p w14:paraId="2B12A7C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Enter your choice: 1</w:t>
      </w:r>
    </w:p>
    <w:p w14:paraId="05BB8464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Enter element to push: 10</w:t>
      </w:r>
    </w:p>
    <w:p w14:paraId="05D2B6EA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10 pushed into stack.</w:t>
      </w:r>
    </w:p>
    <w:p w14:paraId="7FBFE687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BB9BB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--- Stack Menu ---</w:t>
      </w:r>
    </w:p>
    <w:p w14:paraId="77114253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Enter your choice: 1</w:t>
      </w:r>
    </w:p>
    <w:p w14:paraId="6C2A730B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Enter element to push: 20</w:t>
      </w:r>
    </w:p>
    <w:p w14:paraId="338C67CE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20 pushed into stack.</w:t>
      </w:r>
    </w:p>
    <w:p w14:paraId="2C77189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708A8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--- Stack Menu ---</w:t>
      </w:r>
    </w:p>
    <w:p w14:paraId="731410E3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Enter your choice: 3</w:t>
      </w:r>
    </w:p>
    <w:p w14:paraId="63D8B80B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Stack elements are:</w:t>
      </w:r>
    </w:p>
    <w:p w14:paraId="0C19674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20 10</w:t>
      </w:r>
    </w:p>
    <w:p w14:paraId="459BA3C6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6B75F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--- Stack Menu ---</w:t>
      </w:r>
    </w:p>
    <w:p w14:paraId="7415AC8C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Enter your choice: 2</w:t>
      </w:r>
    </w:p>
    <w:p w14:paraId="7E896C91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lastRenderedPageBreak/>
        <w:t>20 popped from stack.</w:t>
      </w:r>
    </w:p>
    <w:p w14:paraId="791704A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ACFB1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--- Stack Menu ---</w:t>
      </w:r>
    </w:p>
    <w:p w14:paraId="369E7C5D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Enter your choice: 2</w:t>
      </w:r>
    </w:p>
    <w:p w14:paraId="7915C510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10 popped from stack.</w:t>
      </w:r>
    </w:p>
    <w:p w14:paraId="53360061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975F5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--- Stack Menu ---</w:t>
      </w:r>
    </w:p>
    <w:p w14:paraId="3AEF2759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Enter your choice: 2</w:t>
      </w:r>
    </w:p>
    <w:p w14:paraId="03C55807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>Stack Underflow! No element to pop.</w:t>
      </w:r>
    </w:p>
    <w:p w14:paraId="4A5F3F03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E13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3013AF2" w14:textId="77777777" w:rsidR="00147E13" w:rsidRPr="00147E13" w:rsidRDefault="00147E13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7E13">
        <w:rPr>
          <w:rFonts w:ascii="Times New Roman" w:hAnsi="Times New Roman" w:cs="Times New Roman"/>
          <w:sz w:val="24"/>
          <w:szCs w:val="24"/>
        </w:rPr>
        <w:t xml:space="preserve">The program successfully implements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stack operations (Push and Pop)</w:t>
      </w:r>
      <w:r w:rsidRPr="00147E13">
        <w:rPr>
          <w:rFonts w:ascii="Times New Roman" w:hAnsi="Times New Roman" w:cs="Times New Roman"/>
          <w:sz w:val="24"/>
          <w:szCs w:val="24"/>
        </w:rPr>
        <w:t xml:space="preserve"> using a linear array. The stack follows the </w:t>
      </w:r>
      <w:r w:rsidRPr="00147E13">
        <w:rPr>
          <w:rFonts w:ascii="Times New Roman" w:hAnsi="Times New Roman" w:cs="Times New Roman"/>
          <w:b/>
          <w:bCs/>
          <w:sz w:val="24"/>
          <w:szCs w:val="24"/>
        </w:rPr>
        <w:t>LIFO principle</w:t>
      </w:r>
      <w:r w:rsidRPr="00147E13">
        <w:rPr>
          <w:rFonts w:ascii="Times New Roman" w:hAnsi="Times New Roman" w:cs="Times New Roman"/>
          <w:sz w:val="24"/>
          <w:szCs w:val="24"/>
        </w:rPr>
        <w:t>, with overflow and underflow conditions properly handled.</w:t>
      </w:r>
    </w:p>
    <w:p w14:paraId="5BDDC4E2" w14:textId="6AAAFEDC" w:rsidR="00BE4171" w:rsidRPr="00147E13" w:rsidRDefault="00BE4171" w:rsidP="0014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E4171" w:rsidRPr="00147E13" w:rsidSect="009019F7">
      <w:pgSz w:w="12240" w:h="15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512096"/>
    <w:multiLevelType w:val="multilevel"/>
    <w:tmpl w:val="CAAC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4746B"/>
    <w:multiLevelType w:val="multilevel"/>
    <w:tmpl w:val="1FD4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64AA5"/>
    <w:multiLevelType w:val="multilevel"/>
    <w:tmpl w:val="CBF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96CF9"/>
    <w:multiLevelType w:val="multilevel"/>
    <w:tmpl w:val="A23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B70F0"/>
    <w:multiLevelType w:val="multilevel"/>
    <w:tmpl w:val="EEC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33BE7"/>
    <w:multiLevelType w:val="multilevel"/>
    <w:tmpl w:val="CBF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F07B8"/>
    <w:multiLevelType w:val="multilevel"/>
    <w:tmpl w:val="31E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963D7"/>
    <w:multiLevelType w:val="multilevel"/>
    <w:tmpl w:val="F440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22BC6"/>
    <w:multiLevelType w:val="multilevel"/>
    <w:tmpl w:val="9CC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B6076"/>
    <w:multiLevelType w:val="multilevel"/>
    <w:tmpl w:val="B374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25425"/>
    <w:multiLevelType w:val="multilevel"/>
    <w:tmpl w:val="BFF2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B626C"/>
    <w:multiLevelType w:val="multilevel"/>
    <w:tmpl w:val="31E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136B1"/>
    <w:multiLevelType w:val="multilevel"/>
    <w:tmpl w:val="9CC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758FC"/>
    <w:multiLevelType w:val="multilevel"/>
    <w:tmpl w:val="12B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622847"/>
    <w:multiLevelType w:val="multilevel"/>
    <w:tmpl w:val="BE16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634123"/>
    <w:multiLevelType w:val="multilevel"/>
    <w:tmpl w:val="1F5C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75AC2"/>
    <w:multiLevelType w:val="multilevel"/>
    <w:tmpl w:val="04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59762F"/>
    <w:multiLevelType w:val="multilevel"/>
    <w:tmpl w:val="979E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B7052C"/>
    <w:multiLevelType w:val="multilevel"/>
    <w:tmpl w:val="31E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24195">
    <w:abstractNumId w:val="8"/>
  </w:num>
  <w:num w:numId="2" w16cid:durableId="728918440">
    <w:abstractNumId w:val="6"/>
  </w:num>
  <w:num w:numId="3" w16cid:durableId="1593513587">
    <w:abstractNumId w:val="5"/>
  </w:num>
  <w:num w:numId="4" w16cid:durableId="81338015">
    <w:abstractNumId w:val="4"/>
  </w:num>
  <w:num w:numId="5" w16cid:durableId="1839229600">
    <w:abstractNumId w:val="7"/>
  </w:num>
  <w:num w:numId="6" w16cid:durableId="1577979252">
    <w:abstractNumId w:val="3"/>
  </w:num>
  <w:num w:numId="7" w16cid:durableId="1680546382">
    <w:abstractNumId w:val="2"/>
  </w:num>
  <w:num w:numId="8" w16cid:durableId="1647054878">
    <w:abstractNumId w:val="1"/>
  </w:num>
  <w:num w:numId="9" w16cid:durableId="1692220383">
    <w:abstractNumId w:val="0"/>
  </w:num>
  <w:num w:numId="10" w16cid:durableId="1365592317">
    <w:abstractNumId w:val="21"/>
  </w:num>
  <w:num w:numId="11" w16cid:durableId="736056351">
    <w:abstractNumId w:val="17"/>
  </w:num>
  <w:num w:numId="12" w16cid:durableId="296374012">
    <w:abstractNumId w:val="23"/>
  </w:num>
  <w:num w:numId="13" w16cid:durableId="1292520337">
    <w:abstractNumId w:val="25"/>
  </w:num>
  <w:num w:numId="14" w16cid:durableId="1892690747">
    <w:abstractNumId w:val="18"/>
  </w:num>
  <w:num w:numId="15" w16cid:durableId="2004894298">
    <w:abstractNumId w:val="13"/>
  </w:num>
  <w:num w:numId="16" w16cid:durableId="955479385">
    <w:abstractNumId w:val="14"/>
  </w:num>
  <w:num w:numId="17" w16cid:durableId="1494565710">
    <w:abstractNumId w:val="11"/>
  </w:num>
  <w:num w:numId="18" w16cid:durableId="2146699667">
    <w:abstractNumId w:val="19"/>
  </w:num>
  <w:num w:numId="19" w16cid:durableId="1159615124">
    <w:abstractNumId w:val="22"/>
  </w:num>
  <w:num w:numId="20" w16cid:durableId="2068065863">
    <w:abstractNumId w:val="12"/>
  </w:num>
  <w:num w:numId="21" w16cid:durableId="757168316">
    <w:abstractNumId w:val="10"/>
  </w:num>
  <w:num w:numId="22" w16cid:durableId="1248341574">
    <w:abstractNumId w:val="20"/>
  </w:num>
  <w:num w:numId="23" w16cid:durableId="2065441535">
    <w:abstractNumId w:val="27"/>
  </w:num>
  <w:num w:numId="24" w16cid:durableId="1378385785">
    <w:abstractNumId w:val="15"/>
  </w:num>
  <w:num w:numId="25" w16cid:durableId="1445733042">
    <w:abstractNumId w:val="9"/>
  </w:num>
  <w:num w:numId="26" w16cid:durableId="1044478539">
    <w:abstractNumId w:val="16"/>
  </w:num>
  <w:num w:numId="27" w16cid:durableId="442462621">
    <w:abstractNumId w:val="26"/>
  </w:num>
  <w:num w:numId="28" w16cid:durableId="6806617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3CB"/>
    <w:rsid w:val="00147E13"/>
    <w:rsid w:val="0015074B"/>
    <w:rsid w:val="0028149F"/>
    <w:rsid w:val="0029639D"/>
    <w:rsid w:val="00326F90"/>
    <w:rsid w:val="00331A82"/>
    <w:rsid w:val="00351D33"/>
    <w:rsid w:val="003974BF"/>
    <w:rsid w:val="003F4BDD"/>
    <w:rsid w:val="006D4E7B"/>
    <w:rsid w:val="009019F7"/>
    <w:rsid w:val="00AA1D8D"/>
    <w:rsid w:val="00AD51B0"/>
    <w:rsid w:val="00B47730"/>
    <w:rsid w:val="00BE4171"/>
    <w:rsid w:val="00CB0664"/>
    <w:rsid w:val="00EB31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29A84"/>
  <w14:defaultImageDpi w14:val="300"/>
  <w15:docId w15:val="{9AC8BD01-58C7-41FF-B141-09C64212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Sukhdayal .</cp:lastModifiedBy>
  <cp:revision>3</cp:revision>
  <dcterms:created xsi:type="dcterms:W3CDTF">2025-10-01T05:58:00Z</dcterms:created>
  <dcterms:modified xsi:type="dcterms:W3CDTF">2025-10-01T05:59:00Z</dcterms:modified>
  <cp:category/>
</cp:coreProperties>
</file>